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IMG_7377.txt ---</w:t>
        <w:br/>
      </w:r>
    </w:p>
    <w:p>
      <w:r>
        <w:t>पहचान</w:t>
        <w:br/>
        <w:br/>
        <w:t>जिन मनुष्यों में दया और शीलता हो, जिनक॑ अन्दर</w:t>
        <w:br/>
        <w:t>प्राणी मात्र के लिये प्रेम हो, जो राग-द्वेष और संकीर्णता</w:t>
        <w:br/>
        <w:t>(तंगदिली) से अलग दिखाई दें, सरल और सादा जिनका</w:t>
        <w:br/>
        <w:t>जीवन हो, बनावट या पालिसी (?०॥०४) जिनको छू न गई</w:t>
        <w:br/>
        <w:t>हो, जो भीतर है वही बाहर हो, शेखी और दिखावे (8॥0फ)</w:t>
        <w:br/>
        <w:t>से जो हमेशा दूर रहें, परनिन्दा और परस्तुति- का जिनका</w:t>
        <w:br/>
        <w:t>स्वभाव न हो, जो दूसरों के दुःख में दुखी और सुख में सुखी</w:t>
        <w:br/>
        <w:t>हो जाते हों, जो नरम और कोमल हृदय रखने वाले हों,</w:t>
        <w:br/>
        <w:br/>
        <w:t>केले कक: पक - "०7 7: ४-</w:t>
        <w:br/>
        <w:br/>
        <w:t>निन्दक और बैरियों के प्रति भी जिनमें दया हो, हानि पहुँचाने...</w:t>
        <w:br/>
        <w:br/>
        <w:t>वाले को भी लाभ देने का जिनको ध्यान रहे, अपना और</w:t>
        <w:br/>
        <w:t>पराया सब महापुरुषों के लक्षण हैं ।</w:t>
        <w:br/>
        <w:t>जिनके स्थान पर पहुँचते ही अशान्त और तप्त हृदय</w:t>
        <w:br/>
        <w:t>को शान्ति मिले, जिनक॑ समीप पहुँचते ही मन के विकार</w:t>
        <w:br/>
        <w:t>नष्ट हो जायें, तथा जिनके अन्दर से हर समय ही आनन्द</w:t>
        <w:br/>
        <w:t>और हर्ष की धारायें निकलती हुई अनुभव हों, उनको 'सन्त'</w:t>
        <w:br/>
        <w:t>कहते हैं । अर्जुन के पूछने पर भगवान्‌ ने कहा-</w:t>
        <w:br/>
        <w:t>उदासीनवदासीनो गुणैय्यों न विचाल्यते ।</w:t>
        <w:br/>
        <w:t>गुणावर्तन्त इत्येव योइवतिष्ठति नेंगते ।।</w:t>
        <w:br/>
        <w:t>प्रकाशं च प्रवृत्ति च मोहमेव च पाण्डव ।</w:t>
        <w:br/>
        <w:t>न द्वेष्टि सम्प्रवृत्तानि न निवृत्तानि कांक्षति ।।</w:t>
        <w:br/>
        <w:br/>
        <w:t>अर्थत- जो गुणों को वर्तते हुए भी निश्चल और उदासीन .</w:t>
        <w:br/>
        <w:br/>
        <w:t>रहता है, तथा न निवृत्ति की इच्छा रखता है, और न प्रवृत्ति</w:t>
        <w:br/>
      </w:r>
    </w:p>
    <w:p>
      <w:r>
        <w:br w:type="page"/>
      </w:r>
    </w:p>
    <w:p>
      <w:r>
        <w:t>--- IMG_7378.txt ---</w:t>
        <w:br/>
      </w:r>
    </w:p>
    <w:p>
      <w:r>
        <w:t>से घणा करता है ऐसा मनुष्य व्रिगुणातीत</w:t>
        <w:br/>
        <w:t>हि ह ॥तीत अथवा</w:t>
        <w:br/>
        <w:t>कहा जाता है । वा जीवनमुक्त</w:t>
        <w:br/>
        <w:br/>
        <w:t>आगे हम एक और मोटी</w:t>
        <w:br/>
        <w:br/>
        <w:t>साधारण मनुष्यों के लिये यह कसौटी अच्छी है कप</w:t>
        <w:br/>
        <w:t>है- साध का निरख आँख और माथा, जिसका मत्था चोड़ा</w:t>
        <w:br/>
        <w:t>और चमकता हुआ हो, जिसकी आँखों में दिव्य तेज और</w:t>
        <w:br/>
        <w:t>आकर्षण हो, तथा जिसके चेहरे से मनोहर सरलता झलक</w:t>
        <w:br/>
        <w:t>रही हो, उसको पूर्ण पुरुष समझो । ऐसे महापुरुष अंग-भंग</w:t>
        <w:br/>
        <w:t>कभी उत्पन्न नहीं होते, यह दूसरी बात है कि-सूरदासजी</w:t>
        <w:br/>
        <w:t>की तरह ज्ञान प्राप्त हो जाने पर उनके शरीर का कोई भाग</w:t>
        <w:br/>
        <w:t>नष्ट हो गया हो। सन्‍्त-अन्धा, काना, लूला, लैंगड़ा तथा</w:t>
        <w:br/>
        <w:t>ऐंचाताना कभी नहीं होगा, यह बाहिरी पहिचान है ।</w:t>
        <w:br/>
        <w:br/>
        <w:t>आगे हम वर्तमान युग के एक महान्‌ परमसन्त के</w:t>
        <w:br/>
        <w:t>संक्षेप में कछ चरित्र और उनके थोड़े से अमूल्य उपदेश,</w:t>
        <w:br/>
        <w:t>आपकी भेंट करते हैं | इन महात्मा ने धर्म का लोप होते हुए</w:t>
        <w:br/>
        <w:t>देख, देश, काल और वस्तु पर विचार करते हुए तथा</w:t>
        <w:br/>
        <w:t>आजकल के मनुष्यों की स्थिति, बल और फुरसतों को दिया</w:t>
        <w:br/>
        <w:t>में रखते हुए प्राचीन योग प्रणाली को एक नया सस्काः हि</w:t>
        <w:br/>
        <w:t>है | बिना शारीरिक परिश्रम किये हुए दा बीस को ति</w:t>
        <w:br/>
        <w:t>रोजाना साधन करने से किस प्रकाः आऔत्मिक इत्यादि</w:t>
        <w:br/>
        <w:t>सकती है | और नेती, धोती, आसन और शरणाया कर</w:t>
        <w:br/>
        <w:t>है किये बिना भी जिज्ञासु जल्दी से कैसे तथा गृहस्थी</w:t>
        <w:br/>
        <w:t>है सकता है, जाग्रत में स्वप्न और स्वप्न में जाग्रत,</w:t>
        <w:br/>
      </w:r>
    </w:p>
    <w:p>
      <w:r>
        <w:br w:type="page"/>
      </w:r>
    </w:p>
    <w:p>
      <w:r>
        <w:t>--- IMG_7379.txt ---</w:t>
        <w:br/>
      </w:r>
    </w:p>
    <w:p>
      <w:r>
        <w:t>ही के</w:t>
        <w:br/>
        <w:t>! हे 4 बड़</w:t>
        <w:br/>
        <w:t>| ४ .. आन</w:t>
        <w:br/>
        <w:t>ल्‍ | +ं |</w:t>
        <w:br/>
        <w:t>प |</w:t>
        <w:br/>
        <w:br/>
        <w:t>( चार )</w:t>
        <w:br/>
        <w:br/>
        <w:t>में और विरक्ति में गृहस्थी करने के क्या ढंग होते</w:t>
        <w:br/>
        <w:t>हे न भक्त और ज्ञान की मिलौनी कैसे की जाती है, द</w:t>
        <w:br/>
        <w:t>बिना परिश्रम के सहज में ही महाशक्ति-कुण्डलिनी कैसे</w:t>
        <w:br/>
        <w:t>जागरण होती है, महानाड़ी सुषुम्ना दा में अत्यन्त ना से</w:t>
        <w:br/>
        <w:t>प्राण प्रवेश कैसे किया जात है, तत्वों के रंग और रूप बिना.</w:t>
        <w:br/>
        <w:t>आँख बन्द किये प्रत्यक्ष कैसे दिखाई देते किक वर्णीत्मक, ः</w:t>
        <w:br/>
        <w:t>ध्वन्यात्मक और अनाहत शब्द कानों में बिना हि दूँसे हुए -</w:t>
        <w:br/>
        <w:t>अन्तर में कैसे सुनाई पड़ते हैं, अभ्यासी अपनी सूक्ष्म देही को</w:t>
        <w:br/>
        <w:t>दूर देशों में कैसे ले जा सकता है, सम्मुख बैठे हुए मनुष्यों में</w:t>
        <w:br/>
        <w:t>अपने प्राण-शरीर को कैसे प्रवेश कर सकता है तथा दूसरों</w:t>
        <w:br/>
        <w:t>की आत्मा को पिण्डी स्थानों से उठाकर एकदम ऊंचे ब्रह्माण्डीय</w:t>
        <w:br/>
        <w:t>स्थानों में कैसे पहुँचाया जाता है, अपने और साथ-साथ</w:t>
        <w:br/>
        <w:t>दूसरों के हृदयों पर से मल, विक्षेप और आवरण कैसे हटाये</w:t>
        <w:br/>
        <w:t>जा सकते हैं, अपनी और अन्यों की मनोवृत्तियाँ कैसे पलटी</w:t>
        <w:br/>
        <w:t>जा सकती हैं, मुक्ति प्राप्ति के लिये सजञ्चित संस्कारों को</w:t>
        <w:br/>
        <w:t>जल्दी से किस प्रकार दग्ध किया जाता है, विज्ञानमय कोश</w:t>
        <w:br/>
        <w:t>की सम्प्रज्ञात और असम्प्रज्ञात समाधियों में साधक को कैसे</w:t>
        <w:br/>
        <w:t>प्रवेश होना होता है, सम्प्रज्ञात समाधि के समय ब्रह्माण्डीय</w:t>
        <w:br/>
        <w:t>ज्ञान और विश्व रूप दर्शन की प्राप्ति का सहज उपाय क्‍या</w:t>
        <w:br/>
        <w:t>है, आनन्दंमय कोश की सहज-समाधि अथवा मानवी</w:t>
        <w:br/>
        <w:t>समाधि में साधक की क्‍या गति होती है इत्यादि अनेक प्रकार.</w:t>
        <w:br/>
        <w:t>के साधनों की ऐसी सरल क्रियायें आपने प्रचलित की हैं कि</w:t>
        <w:br/>
        <w:t>जो अभी तक इस रूप में संसार में नहीं थीं ।</w:t>
        <w:br/>
      </w:r>
    </w:p>
    <w:p>
      <w:r>
        <w:br w:type="page"/>
      </w:r>
    </w:p>
    <w:p>
      <w:r>
        <w:t>--- IMG_7380.txt ---</w:t>
        <w:br/>
      </w:r>
    </w:p>
    <w:p>
      <w:r>
        <w:t>इन सारें साधनों को प्रत्येक में:</w:t>
        <w:br/>
        <w:t>| हुआ तथा अपना रोजगार-थन्धा व बाज कब जा</w:t>
        <w:br/>
        <w:t>ध बडी ! व नौकरी-चाकरी करता</w:t>
        <w:br/>
        <w:t>90 भी बड़ी सरलता से कर सकता है और उसका लाभ</w:t>
        <w:br/>
        <w:t>| “त्यक्ष देख सकता है | इनके करने पर साधक एक सप्ताह</w:t>
        <w:br/>
        <w:t>॥ 7 ही अपने अन्दर कुछ परिवर्तन देखेगा, उसके भाव ऊँचे</w:t>
        <w:br/>
        <w:t>| होने लगेंगे, उसके अनुभव खुलने लगेंगे, अप्रत्यक्ष रूप से</w:t>
        <w:br/>
        <w:t>| आनन्द की धारायें वह अपने भीतर प्रवेश होता हुआ पायेगा</w:t>
        <w:br/>
        <w:t>| और सत््‌-वस्तु की समीपता उसको भासने लगेगी क्‍योंकि</w:t>
        <w:br/>
        <w:t>| ईश्वर सत्‌ू-चिद्‌ आनन्द है । सत्यता, चेतनता (ज्ञान) और</w:t>
        <w:br/>
        <w:t>| आनन्द का पूर्ण रूप से प्राप्त हो जाना ही 'ब्रह्म-दर्शन' है</w:t>
        <w:br/>
        <w:t>॥ और उसी के तदाकार बन जाना भमुक्ति' है |</w:t>
        <w:br/>
        <w:t>| अब हम अपनी इस भूमिका को अधिक न बढ़ाकर श्री</w:t>
        <w:br/>
        <w:t>॥ गुरुदेव के जीवन-चरिव्र को आरम्भ करते हैं आशा है कि</w:t>
        <w:br/>
        <w:t>प्रेमी जन उसको ध्यान पूर्वक पढ़कर उससे अपने लिये कुछ</w:t>
        <w:br/>
        <w:t>न कुछ शिक्षा लाभ करेंगे |</w:t>
        <w:br/>
        <w:t>3 चतुर्भुज सहाय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