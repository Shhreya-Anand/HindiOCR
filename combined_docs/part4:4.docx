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 IMG_7446.txt ---</w:t>
        <w:br/>
      </w:r>
    </w:p>
    <w:p>
      <w:r>
        <w:t>न्‍ हात्मा जी की जीवनी क्‍ और उपदेश ] छः</w:t>
        <w:br/>
        <w:br/>
        <w:t>उपदेश नं० ३३...</w:t>
        <w:br/>
        <w:t>(साधन चतुष्टय और अष्टांग योग की संक्षेप व्याख्या) ः</w:t>
        <w:br/>
        <w:t>किसी काम में चाहे- वह मौलिक हो व पारलौकिक--</w:t>
        <w:br/>
        <w:t>तरतीब (क्रम) दरकार है और तरतीब का होना किसी सिद्धान्त</w:t>
        <w:br/>
        <w:t>वा नियम के बिना कठिन ही नहीं. वरन्‌ असम्भव “है। जब:</w:t>
        <w:br/>
        <w:t>ऐसा प्रतीत होता है कि अपने में निर्बलता अथवा विकारआ-.</w:t>
        <w:br/>
        <w:t>गये हैं तो मनुष्य इन त्रुटियों के दूर. करने. के लिये उपाय.</w:t>
        <w:br/>
        <w:t>किया करता है ऐसा नियम है | बस इस प्रथा. के-अनुसार :</w:t>
        <w:br/>
        <w:t>मन और बुद्धि इत्यादि पर से विकार वा मल हटाने के लिए</w:t>
        <w:br/>
        <w:t>पूर्व पुरुषों ने जो क्रियायें निकाली हैं, उन क्रियाओं को कर्म, .</w:t>
        <w:br/>
        <w:t>उपासना और ज्ञान कहते हैं | जज</w:t>
        <w:br/>
        <w:t>.. आगे चलकर उन्हीं कर्म, उपासना : और ज्ञान की.</w:t>
        <w:br/>
        <w:t>अलग-अलग हजारों शकलें हो गई हैं इन्हीं विभागों को मत,:</w:t>
        <w:br/>
        <w:t>मजहब, पन्थ, सम्प्रदाय इत्यादि कहते हैं | इस प्रकार आए</w:t>
        <w:br/>
        <w:t>तक सहझीों मतान्तर बन चुके हैं और आगे न जाने कितने</w:t>
        <w:br/>
        <w:t>और बनेंगे |. करने और विचारने पर पता चल है कि</w:t>
        <w:br/>
        <w:t>पा तहकीकात हे ु हु अलग</w:t>
        <w:br/>
        <w:t>प्रत्येक धर्म: अपने नी और .रूप,के लिहा-</w:t>
        <w:br/>
        <w:br/>
        <w:t>जि, | नमक रु</w:t>
        <w:br/>
        <w:t>३</w:t>
        <w:br/>
        <w:t>डी फ़</w:t>
        <w:br/>
        <w:br/>
      </w:r>
    </w:p>
    <w:p>
      <w:r>
        <w:br w:type="page"/>
      </w:r>
    </w:p>
    <w:p>
      <w:r>
        <w:t>--- IMG_7447 2.txt ---</w:t>
        <w:br/>
      </w:r>
    </w:p>
    <w:p>
      <w:r>
        <w:t>[ महात्मा जी की जीवनी और उपदेश</w:t>
        <w:br/>
        <w:br/>
        <w:t>६२</w:t>
        <w:br/>
        <w:br/>
        <w:t>देता है. वास्तव में सिद्धान्त वा उसूल सबके भीतर</w:t>
        <w:br/>
        <w:t>पक ही छिपा हुआ है । मनुष्यों की प्रकृति और आदतें</w:t>
        <w:br/>
        <w:t>अलग-अलग होती हैं, इन्हीं अपनी आदतों और स्वभाव के</w:t>
        <w:br/>
        <w:t>कारण वह अपनी क्रियाओं में भी कुछ न कुछ परिवर्तन कर</w:t>
        <w:br/>
        <w:t>लेते हैं. किसी को कठिनता पसन्द आती है और किसी को</w:t>
        <w:br/>
        <w:t>सरलता वह उसमें से अपने लिए साधन छॉट लेता है, अपने</w:t>
        <w:br/>
        <w:t>साथियों को भी उसी के अनुसार चलने की प्रेरणा करता है।</w:t>
        <w:br/>
        <w:t>इस तरह जब एक ही प्रकृति के बहुत से मनुष्य मिल</w:t>
        <w:br/>
        <w:t>मिलाकर एक ही मार्ग के अनुयायी बन जाते हैं तो इस</w:t>
        <w:br/>
        <w:t>गिरोह (झुण्ड) का नाम पंथ वा सम्प्रदाय पड़ जाता है ।</w:t>
        <w:br/>
        <w:t>यदि हम किसी मजहब वा पंथ में घुस कर गहरी दृष्टि -</w:t>
        <w:br/>
        <w:t>से देखें तो किसी न किसी रूप में हमको चार साधन ही.</w:t>
        <w:br/>
        <w:t>(जिनको वेदान्तियों के यहॉ “साधन चतुष्टय” कहते हैं)...</w:t>
        <w:br/>
        <w:br/>
        <w:t>करते हुए लोग मिलेंगे, चाहे उनके नाम उन्होंने अपनी भाषा है.</w:t>
        <w:br/>
        <w:t>में कुछ ही रख लिए हों । इससे पता चलता है कि प्राचीन</w:t>
        <w:br/>
        <w:t>ऋषियों क॑ बतलाये हुए इन चौसाधनों के बिना मनुष्य किसी</w:t>
        <w:br/>
        <w:t>प्रकार भी अपनी आखिरी मंजिल पर और अन्तिम लक्ष्य पर:</w:t>
        <w:br/>
        <w:br/>
        <w:t>नहीं पहुँच सकता | |</w:t>
        <w:br/>
        <w:br/>
        <w:t>इन चौसाधनों में सबसे पहले विवेक का नम्बर है। विवेक _ह</w:t>
        <w:br/>
        <w:t>विचारने की शक्ति, कुब्बत तमीजिया()8०गर॥्रं॥०007)का नाम.</w:t>
        <w:br/>
        <w:t>है।यह शक्ति हमको सत्‌ असत्‌ की तमीज कराती है, चैतन्य।</w:t>
        <w:br/>
        <w:t>और अचैतन्य को बतलाती है और माया तथा ब्रह्म के रूँप का</w:t>
        <w:br/>
        <w:t>समझाती है | इसके द्वारा ही हम जान सकतेहैं कि इस भायाष</w:t>
        <w:br/>
        <w:t>५ संसार में कौन-सी चीज हमेशा रहने वाली नित्य है औश</w:t>
        <w:br/>
        <w:t>5; कौन-सी मिट जाने वाली वा तबदील होने वाली आनिं त्य्ः</w:t>
        <w:br/>
        <w:br/>
      </w:r>
    </w:p>
    <w:p>
      <w:r>
        <w:br w:type="page"/>
      </w:r>
    </w:p>
    <w:p>
      <w:r>
        <w:t>--- IMG_7448 2.txt ---</w:t>
        <w:br/>
      </w:r>
    </w:p>
    <w:p>
      <w:r>
        <w:t>महांत्मी जी की जीवनी और उपदेश ]</w:t>
        <w:br/>
        <w:t>। ६३</w:t>
        <w:br/>
        <w:br/>
        <w:t>इसके पश्चात्‌ फौरन ही एक</w:t>
        <w:br/>
        <w:t>हो जाता है । इस साधन का नाम जराष्य हे विवेक की</w:t>
        <w:br/>
        <w:t>फुरना से जिस समय यह निश्चय हो जाता है क्‍ कि अनित्य 9</w:t>
        <w:br/>
        <w:t>परिवरर्तनशील कौन-कौन से पदार्थ हैं तो स्वाभाविक ही क्‍</w:t>
        <w:br/>
        <w:t>इनसे दिल का लगाव हटकर ऐसी वस्तु की ओर चला जाता बे</w:t>
        <w:br/>
        <w:t>है तो सदा रहने वाली और एक रस है । ऐसी नाशवान्‌</w:t>
        <w:br/>
        <w:t>चीजों से मन का फेंसाव हट जाना “वैराग्य” कहलाता है ।</w:t>
        <w:br/>
        <w:br/>
        <w:t>हृदय में वैराग्य उत्पन्न करने के कई तरीके हैं | जैसे</w:t>
        <w:br/>
        <w:t>धन दौलत आदि' भोग कर सन्तुष्ट हों जाना, अकस्मात्‌ कोई</w:t>
        <w:br/>
        <w:t>दुर्घटना होना, अपने प्यारे की मृत्यु होना अथवा अपनी मृत्यु</w:t>
        <w:br/>
        <w:t>का ख्याल बँध जाना, सम्बन्धियों और कुटुम्बियों का दुर्व्यवहार</w:t>
        <w:br/>
        <w:t>होना इत्यादि । परन्तु जो वैराग्य ऐसे उत्पंन्‍न हुआ करता है.</w:t>
        <w:br/>
        <w:br/>
        <w:t>वह दृढ़ नहीं होता -। वासनाओं और इच्छाओं के बीज अन्दर .</w:t>
        <w:br/>
        <w:t>दबे पड़े रहते हैं समय-अनुकूल मिल जाने-पर फिर से उठ.</w:t>
        <w:br/>
        <w:t>खड़े होते हैं और मनुष्य को अपने स्थान से गिरा देते हैं ।.</w:t>
        <w:br/>
        <w:t>ग्य लाने के लिए, सुर ने</w:t>
        <w:br/>
        <w:t>युक्‍्तियाँ अमल करने लगे बस :</w:t>
        <w:br/>
        <w:t>हि तय में ही भेद है कि जिनसे यह सारे: पन्‍थ और-</w:t>
        <w:br/>
        <w:t>सम्प्रदाय बन गये... ््ि पा</w:t>
        <w:br/>
        <w:t>वेदान्तियों के साधन निकाला:</w:t>
        <w:br/>
        <w:t>पु * ने वैराग्य प्राप्ति के लिए यह ि</w:t>
        <w:br/>
        <w:t>किः का आवा रा हैं और ब्रह्म. सतू-नित्य करते की कोशिश</w:t>
        <w:br/>
        <w:t>और; ्स । इतना पुख्ता “की कोशिश .</w:t>
        <w:br/>
        <w:br/>
        <w:t>427 +</w:t>
        <w:br/>
        <w:t>०</w:t>
        <w:br/>
        <w:br/>
      </w:r>
    </w:p>
    <w:p>
      <w:r>
        <w:br w:type="page"/>
      </w:r>
    </w:p>
    <w:p>
      <w:r>
        <w:t>--- IMG_7449 2.txt ---</w:t>
        <w:br/>
      </w:r>
    </w:p>
    <w:p>
      <w:r>
        <w:t>..</w:t>
        <w:br/>
        <w:br/>
        <w:t>६४ [ महात्मा जी की जीवनी और उपदेश</w:t>
        <w:br/>
        <w:br/>
        <w:t>ज्ञान और निश्चयात्मिका बुद्धि के बिना यह साधन उसका</w:t>
        <w:br/>
        <w:t>पूर्ण नहीं हो सकता इसी कारण उनको बड़ी कठिनता का</w:t>
        <w:br/>
        <w:t>सामना करना पड़ा और परीक्षा के समय लाखों में से एक</w:t>
        <w:br/>
        <w:t>दो ही उत्तीर्ण हो सके शेष सब फेल हो गये । श्री गुसाईं जी</w:t>
        <w:br/>
        <w:t>ने रामायण में लिखा है-</w:t>
        <w:br/>
        <w:t>'ग्यान का पंथ कृपान की धारा |.</w:t>
        <w:br/>
        <w:t>गिरत खगेस न लागहि बारा || द</w:t>
        <w:br/>
        <w:t>सन्त मत वालों ने कहा कि विवेक और वैराग्य कोई</w:t>
        <w:br/>
        <w:t>साधन नहीं हैं यह दूसरे साधनों के नतीजे (परिणाम) हैं.।</w:t>
        <w:br/>
        <w:t>जब तक अन्तःकरण निर्मल नहीं बनेगा, जब तक मन बुद्धि</w:t>
        <w:br/>
        <w:t>और चित्त को माँझ नहीं दिया जायेगा और जब तक अहंकार</w:t>
        <w:br/>
        <w:t>की सात्विकी शक्ति को उभारा नहीं जायगा तब तक न</w:t>
        <w:br/>
        <w:t>विवेक की पूरी फुरना होगी और न॑ पूर्ण रूप से वैराग्य</w:t>
        <w:br/>
        <w:t>आवेगा क्योंकि विवेक अहंकार और बुद्धि तत्व में ही रहकर</w:t>
        <w:br/>
        <w:t>अपना कार्य करता है । णओ हा</w:t>
        <w:br/>
        <w:t>यह सोचकर उन्होंने शम, दम इत्यादि षट्‌ सम्पत्तियों</w:t>
        <w:br/>
        <w:t>से काम लेना शुरू किया । ज्ञानी लोग जहाँ निवृत्ति मार्ग .</w:t>
        <w:br/>
        <w:t>और त्याग के पक्षपाती थे वहाँ इन्होंने प्रवृत्ति-मार्ग और ग्रहण:</w:t>
        <w:br/>
        <w:t>का सिलसिला निकाला और इसी अपनी नई युक्ति के</w:t>
        <w:br/>
        <w:t>अनुसार चलने लगे । डे</w:t>
        <w:br/>
        <w:t>द प्रवृत्ति मार्ग ः क्‍</w:t>
        <w:br/>
        <w:t>इन्होंने बताया- सब वस्तुओं को मत त्यागो. ड इनमें हे हि ्</w:t>
        <w:br/>
        <w:t>की चतु अपनी श्रद्धानुसार छॉँट लो और सब ओर से चित्त.</w:t>
        <w:br/>
        <w:t>जींच कर इस अपनी छॉटी हुई चीज में उसे लगाने का</w:t>
        <w:br/>
        <w:br/>
      </w:r>
    </w:p>
    <w:p>
      <w:r>
        <w:br w:type="page"/>
      </w:r>
    </w:p>
    <w:p>
      <w:r>
        <w:t>--- IMG_7450 2.txt ---</w:t>
        <w:br/>
      </w:r>
    </w:p>
    <w:p>
      <w:r>
        <w:t>महात्मा जी की जीवनी और उपदेश ] ु</w:t>
        <w:br/>
        <w:t>६५</w:t>
        <w:br/>
        <w:t>उद्योग करो । जिस समय</w:t>
        <w:br/>
        <w:t>जाओगे, जिस समय तुम अनेक, को से तुम इधर लग</w:t>
        <w:br/>
        <w:t>रहोगे, तभी तुम को शेष वस्तुओं सजा के एक ही हो</w:t>
        <w:br/>
        <w:t>जायेगा । भाग्य से और ईश्वर की स्वयं ही वैराग्य हो</w:t>
        <w:br/>
        <w:t>तुमको र की कृपा, से जब ऐसी</w:t>
        <w:br/>
        <w:t>कि आपत हो जाय तब इस बात की कोशिश</w:t>
        <w:br/>
        <w:t>ः यह जो बची बचाई एक वस्तु तुम्हारे दिल</w:t>
        <w:br/>
        <w:t>में स्तु तुम्हारे दिल के</w:t>
        <w:br/>
        <w:t>तल रा हुई है प्ले ४ भी बाहर निकाल सको ।</w:t>
        <w:br/>
        <w:t>रा अनेक ग्य हो चुका था परन्तु अभी एक</w:t>
        <w:br/>
        <w:t>बुत छोड़ना तुमको .बाकी है जिस वक्‍त इसमें भी कामयाब हो</w:t>
        <w:br/>
        <w:t>गये बस समझ लो कि पड़ाव मार- लिया | इसका नाम</w:t>
        <w:br/>
        <w:t>प्रवत्ति-मार्ग है | , - जिओ</w:t>
        <w:br/>
        <w:t>इस प्रकार के साधनों द्वारा जो वैराग्य प्राप्त होता है</w:t>
        <w:br/>
        <w:t>वह दृढ़ और स्थायी होता है क्योंकि वह सम्पूर्ण अनुभव के</w:t>
        <w:br/>
        <w:t>पश्चात्‌ आया है- | परन्तु बैराग्य भी साधन ही है; ये ही अंतिम</w:t>
        <w:br/>
        <w:t>लक्ष्य नहीं है. उसके ,लिए अभी और आगे चलना है । जब</w:t>
        <w:br/>
        <w:t>तक दिल, में त्यागने अथवा बैराग्य प्राप्त होने का ख्याल</w:t>
        <w:br/>
        <w:t>__ 7 तक समझ लो कि हमारा अस्तित्व है, अभी</w:t>
        <w:br/>
        <w:t>और न अभी माया से</w:t>
        <w:br/>
        <w:t>धीरे-धीरे त्याग के</w:t>
        <w:br/>
        <w:br/>
        <w:t>(६ कल के भाग जायें |...</w:t>
        <w:br/>
        <w:br/>
        <w:t>तर्क दुनियाँ, तर्क उकवा, तर्क मौला, तर्क-तर्क/ ।</w:t>
        <w:br/>
        <w:br/>
        <w:t>हा मा ्</w:t>
        <w:br/>
        <w:t>|</w:t>
        <w:br/>
        <w:br/>
      </w:r>
    </w:p>
    <w:p>
      <w:r>
        <w:br w:type="page"/>
      </w:r>
    </w:p>
    <w:p>
      <w:r>
        <w:t>--- IMG_7451 2.txt ---</w:t>
        <w:br/>
      </w:r>
    </w:p>
    <w:p>
      <w:r>
        <w:t>६६ [ महात्मा जी की जीवनी और:</w:t>
        <w:br/>
        <w:br/>
        <w:t>चित्त की वृत्तियाँ हर समय बदलती रहती हैं</w:t>
        <w:br/>
        <w:t>निद्रा, लज्जा इत्यादि यह सब वृत्तियाँ ही कहलाती हैं</w:t>
        <w:br/>
        <w:t>अपना बिम्ब जब आत्मा पर डालती हैं तब ' आत्मा उसी</w:t>
        <w:br/>
        <w:t>स्वरूप का बन जाता है | इसीलिए योग मार्ग में इन वत्तिया'</w:t>
        <w:br/>
        <w:t>को रोकना पड़ता है | “योगश्चित्तवृत्ति निरोधः “ और इनका</w:t>
        <w:br/>
        <w:t>रुक जाना ही “योग” कहलाता है । डे</w:t>
        <w:br/>
        <w:br/>
        <w:t>यह सात्विकी वृत्तियाँ हैं | आगे इनके और भी भेद कर दिल</w:t>
        <w:br/>
        <w:t>हैं जैसे “प्रमाण, विपर्यय, विकल्प निद्रा, स्मृति इत्यादि</w:t>
        <w:br/>
        <w:t>इन वृत्तियों की हमेशा पाँच अवस्थायें रहती. हैं</w:t>
        <w:br/>
        <w:t>)- क्षिप्त, २० मौढ्य, ३- विक्षिप्त- ४-- एकाग्र ्</w:t>
        <w:br/>
        <w:t>५- निरोध । विषयों में आसक्त और चंचल चित्त का नाम</w:t>
        <w:br/>
        <w:t>क्षिप्त है इसमें प्रकृति रजोगुणी रहती है | विवेक शून्य तथ्</w:t>
        <w:br/>
        <w:t>मूढ़ तामसी अवस्था ' 'मौढ्य” कहलाता है और सतोंगुण</w:t>
        <w:br/>
        <w:br/>
      </w:r>
    </w:p>
    <w:p>
      <w:r>
        <w:br w:type="page"/>
      </w:r>
    </w:p>
    <w:p>
      <w:r>
        <w:t>--- IMG_7452.txt ---</w:t>
        <w:br/>
      </w:r>
    </w:p>
    <w:p>
      <w:r>
        <w:t>महात्मा जी की जीवनी और .उपदेश ] ६७</w:t>
        <w:br/>
        <w:br/>
        <w:t>अष्टांग-योग</w:t>
        <w:br/>
        <w:br/>
        <w:t>इस निरोध की अवस्था प्राप्त करने- के लिए -अष्टांग</w:t>
        <w:br/>
        <w:t>योग करना पड़ता है | यम, नियम, आसन, प्राणायाम, प्रत्यांहार</w:t>
        <w:br/>
        <w:t>धारणा, ध्यान और समाधि द्वारा अनुभव करने के पश्चात्‌</w:t>
        <w:br/>
        <w:t>निश्चल वैराग्य प्राप्त करना अष्टांग-योगं साधना कहलाती</w:t>
        <w:br/>
        <w:t>है । बुरी आदतें त्यागना और नियमानुकूल जीव॑न बनाना</w:t>
        <w:br/>
        <w:t>यम और नियम” है । योग दर्शन में यम और नियम</w:t>
        <w:br/>
        <w:t>पॉच-पॉँच बतलाये हैं ।</w:t>
        <w:br/>
        <w:br/>
        <w:t>अहिंसा, सत्यमस्तेय, ब्रह्मचर्यापरिग्रहा: यमा क्‍</w:t>
        <w:br/>
        <w:t>शौचसन्तोषतप: स्वाध्यायेश्वरप्रणिधानानि नियमा: -।।</w:t>
        <w:br/>
        <w:br/>
        <w:t>हिंसा न करना, संत्य,का व्यवहार रख़ना चोरी</w:t>
        <w:br/>
        <w:t>करना ब्रह्मचर्य और त्याग से जीवन,बिताना, यम" है | और.</w:t>
        <w:br/>
        <w:t>पवित्रता. रखना, .जितना मिले ,उस. पर ही .सन्तुष्ट रहना...</w:t>
        <w:br/>
        <w:t>सहन शक्ति उत्पन्न करना, उत्तम ग्रन्थ देखना और हर समग्र ..</w:t>
        <w:br/>
        <w:t>भगवान्‌ के भरोसे रहना 'नियम' कहलाते हैं। ही</w:t>
        <w:br/>
        <w:t>. सुख पूर्वक निश्चल होके बैठना “आसन” है | प्राणायाम :</w:t>
        <w:br/>
        <w:t>के बहुत से तरीके हैं जिनकी व्याख्या के लिए समय नहीं है।</w:t>
        <w:br/>
        <w:t>इन्द्रिय और मन का दमन करना जिस समय वह अपने लक्ष्य</w:t>
        <w:br/>
        <w:t>को छोड़ के भागने लगे तो फिर उसको खींच करं उसी पर.</w:t>
        <w:br/>
        <w:t>लगाना “प्रत्याहार” कहलाता है | यह सब. योग के -बाहिरी</w:t>
        <w:br/>
        <w:t>साधन हैं अब आगे तीन भीतरी साधन धारणा, ध्यान और,</w:t>
        <w:br/>
        <w:br/>
        <w:t>समाधि को समझो. |</w:t>
        <w:br/>
        <w:br/>
      </w:r>
    </w:p>
    <w:p>
      <w:r>
        <w:br w:type="page"/>
      </w:r>
    </w:p>
    <w:p>
      <w:r>
        <w:t>--- IMG_7453.txt ---</w:t>
        <w:br/>
      </w:r>
    </w:p>
    <w:p>
      <w:r>
        <w:t>६८ [ महात्मा जी की जीवनी और उपदेश7 :</w:t>
        <w:br/>
        <w:t>मन के ठहराने के लिए किसी मुख्य स्थान को पकड़ना</w:t>
        <w:br/>
        <w:t>“धारणा” आर उस पकड़े हुए स्थान पर तेल धारावत्‌ निरन्तर</w:t>
        <w:br/>
        <w:t>चित्त की वृत्ति को लगाये रखना 'ध्यान' कहलाता है .। धारणा,</w:t>
        <w:br/>
        <w:t>एक बिन्दु है और ध्यान रेखा है । 4... माल</w:t>
        <w:br/>
        <w:t>अब समाधि का नम्बर आता है- समाधि ध्यान की उस</w:t>
        <w:br/>
        <w:t>गहरी और घनी अवस्था को कहते हैं जिसमें ध्याता और ध्येय &amp;. .</w:t>
        <w:br/>
        <w:t>दोनों न रहें । न अपनी खबर हो न-उस वस्तु की क़ि- :</w:t>
        <w:br/>
        <w:t>जिसको फर्ज करके मन ठहराया था. -.. ......</w:t>
        <w:br/>
        <w:t>यहाँ तक षट-सम्पत्तियों के दो साधन १-- “शम और</w:t>
        <w:br/>
        <w:t>२- दम” समाप्त हुए | शम- में वृत्तियाँ रोकी गईं और</w:t>
        <w:br/>
        <w:t>दम- में इन्द्रियों पर अधिकार किया गया | इन्हीं शम्‌'और -</w:t>
        <w:br/>
        <w:br/>
        <w:t>2223 जे: ७ 2</w:t>
        <w:br/>
        <w:br/>
        <w:t>न 6 का कप मे 5४5 ४:०१ २२८: को 7 ८ धर हर /3%5 ६ घ 2 ज सम |</w:t>
        <w:br/>
        <w:t>पु 57 आकर शिडिक सर लक कल डेप की मजे सस्ती 725</w:t>
        <w:br/>
        <w:br/>
        <w:t>न्ड</w:t>
        <w:br/>
        <w:br/>
        <w:t>बंडी ५२२३</w:t>
        <w:br/>
        <w:br/>
        <w:t>उन्नति करता हुआ वह आत्म-सक्षात्कार कर लेता. है</w:t>
        <w:br/>
        <w:t>यदि किसी मनुष्य में सत्संग और अभ्यास करते</w:t>
        <w:br/>
      </w:r>
    </w:p>
    <w:p>
      <w:r>
        <w:br w:type="page"/>
      </w:r>
    </w:p>
    <w:p>
      <w:r>
        <w:t>--- IMG_7454.txt ---</w:t>
        <w:br/>
      </w:r>
    </w:p>
    <w:p>
      <w:r>
        <w:t>महात्मा जी की जीवनी और उपदेश ] ६६</w:t>
        <w:br/>
        <w:t>भी विवेक और वैराग्य नहीं आया, उसको अपनी त्रुटियाँ</w:t>
        <w:br/>
        <w:t>दिखाई नहीं पड़ीं, उसके हृदय में सात्विकी भाव नहीं उभरे</w:t>
        <w:br/>
        <w:t>और उसने इन्द्रियों को दमन नहीं कर पाया तो समझ लेना</w:t>
        <w:br/>
        <w:t>चाहिए कि अभी उनको कुछ फायदा नहीं हुआ । ऐसे शिष्य</w:t>
        <w:br/>
        <w:t>या तो वह होते हैं जो सत्संग में अपनी सांसारिक वासनाओं</w:t>
        <w:br/>
        <w:t>की पूरी करने की नीयत से आये हैं वास्तव में भगवत्‌ प्रेम का</w:t>
        <w:br/>
        <w:t>उदय उनके अन्दर नहीं हुआ यदि इनकी इच्छायें पूरी हो गईं</w:t>
        <w:br/>
        <w:t>तो भजन करते रहें, नहीं छोड़ बैठें, यह सब स्वार्थी हैं, शिष्य</w:t>
        <w:br/>
        <w:t>नहीं हैं । ः</w:t>
        <w:br/>
        <w:br/>
        <w:t>कई शिष्य ऐसे भी होते हैं कि जिनको लोक-परलोक</w:t>
        <w:br/>
        <w:t>से कोई सम्बन्ध नहीं होता, वह अकारण ही अपने गुरु से प्रेम</w:t>
        <w:br/>
        <w:t>का रिश्ता जोड़ लेते हैं और हर समय अपना तन-मन और</w:t>
        <w:br/>
        <w:t>धन गुरु पर निछावर करने को उद्यत रहते हैं । इनको किसी</w:t>
        <w:br/>
        <w:t>साधन के करने की आवश्यकता नहीं पड़ती, गुरु की</w:t>
        <w:br/>
        <w:t>आत्म-शक्ति के सहारे ही यह आकर्षित होते रहते हैं और</w:t>
        <w:br/>
        <w:t>इसी के सहारे अन्तिम-पद को प्राप्त कर लेते हैं । इनके</w:t>
        <w:br/>
        <w:t>अतिरिक्त हजारों और लाखों में दो एक साधक ऐसे भी</w:t>
        <w:br/>
        <w:t>देखने में आते हैं कि जिनके ऊपर खुद व खुद अंमृत की</w:t>
        <w:br/>
        <w:t>धार भण्डार से गिरती रहती है यह नाम ना को ही किसी</w:t>
        <w:br/>
        <w:t>के शिष्य बनते हैं और अपनी कमी पूरी करके मुक्त हो</w:t>
        <w:br/>
        <w:t>जाते हैं। द द है</w:t>
        <w:br/>
        <w:t>यह शम और दम आपको समझा दिया, अब तीसरी</w:t>
        <w:br/>
        <w:t>सम्पत्ति “उपरंति को बतलाते हैं । उपरति या उपराम के अर्थ</w:t>
        <w:br/>
        <w:t>अघा जाने, तृप्ति हो जाने और मन भर जाने के हैं । इस</w:t>
        <w:br/>
        <w:br/>
      </w:r>
    </w:p>
    <w:p>
      <w:r>
        <w:br w:type="page"/>
      </w:r>
    </w:p>
    <w:p>
      <w:r>
        <w:t>--- IMG_7455.txt ---</w:t>
        <w:br/>
      </w:r>
    </w:p>
    <w:p>
      <w:r>
        <w:t>(७० [ महात्मा जी की जीवनी और उपदेश,</w:t>
        <w:br/>
        <w:t>अवस्था में जिज्ञासु को लोक-परलोक की अनित्यता पर</w:t>
        <w:br/>
        <w:t>पक्का विश्वास होता है और वह: इस प्रकार की सारी क्‍</w:t>
        <w:br/>
        <w:t>वासनाओं को त्याग देता है । द</w:t>
        <w:br/>
        <w:t>उपरति और वैराग्य का भेद</w:t>
        <w:br/>
        <w:t>वैराग्य में सांसारिक पदार्थों के दोषों पर दृष्टि देते हुए</w:t>
        <w:br/>
        <w:t>उनको त्यागते हैं और उपरति में स्वयं ही तृष्ति होकर उधर</w:t>
        <w:br/>
        <w:t>से मन हट जाता है यहाँ आकर सांसारिक इच्छाओं और</w:t>
        <w:br/>
        <w:t>कामनाओं का नाश हो जाता है ।</w:t>
        <w:br/>
        <w:t>यह दोनों का भेद है । ः ह</w:t>
        <w:br/>
        <w:t>चौथी सम्पत्ति- “तितिक्षा” है | मान, अपमान की.</w:t>
        <w:br/>
        <w:t>परवाह न करना तितिक्षा कहलाती है इसमें नम्रता और</w:t>
        <w:br/>
        <w:t>: अधीनता आ जाती है जैसी श्री हनुमान जी में थी | ... ्ा</w:t>
        <w:br/>
        <w:t>पाँचवीं सम्पत्ति- “श्रद्धा” है । यहाँ आकर गुरु और;</w:t>
        <w:br/>
        <w:t>शास्त्रों में विश्वास आता है उनके लिए सच्ची श्रद्धा उत्पन्न</w:t>
        <w:br/>
        <w:t>होती है अभी तक नकली और बनावटी थीं । ता</w:t>
        <w:br/>
        <w:t>अनुभव से यह बात जानी गई है कि इस स्थान</w:t>
        <w:br/>
        <w:t>आने से पूर्व अभ्यासी अपने गुरु और ईश्वर की ओर पे;</w:t>
        <w:br/>
        <w:t>जीवन में न जाने कितनी बेर अविश्वासी होता रहता:है.</w:t>
        <w:br/>
        <w:t>कितनी बेर श्रद्धा उधर से हटा. लेता है इसलिए जानकार</w:t>
        <w:br/>
        <w:t>२४-शिष्य को बहलाते और बहलाते यहाँ तक ले आतेः</w:t>
        <w:br/>
        <w:t>और इस जगह पहुँचने पर उसको ठीक-ठीक ब्रह्मविद्या का.</w:t>
        <w:br/>
        <w:t>उपदेश करते हैं | हु</w:t>
        <w:br/>
        <w:br/>
        <w:t>छठी सम्पत्ति- “समाधान” है | इसमें योगी सिवाय</w:t>
        <w:br/>
        <w:br/>
      </w:r>
    </w:p>
    <w:p>
      <w:r>
        <w:br w:type="page"/>
      </w:r>
    </w:p>
    <w:p>
      <w:r>
        <w:t>--- IMG_7456.txt ---</w:t>
        <w:br/>
      </w:r>
    </w:p>
    <w:p>
      <w:r>
        <w:t>महात्मा जी की जीवनी और उपदेश] थ</w:t>
        <w:br/>
        <w:t>उस एक के दूसरे को नहीं देखता उसी की खुशी में अपनी</w:t>
        <w:br/>
        <w:t>खुशी समझता है । यह "राजी-ब-रिजा” की हालत है यहाँ</w:t>
        <w:br/>
        <w:t>आकर वह नेति-नेति कहता है । माया का प्रपंच देख-देख</w:t>
        <w:br/>
        <w:t>वह घबड़ा उठता है और आश्चर्य चकित हो चारों ओर को</w:t>
        <w:br/>
        <w:t>देखने लगता है सूफियों का यही “मुकाम हैरत है” इसके</w:t>
        <w:br/>
        <w:t>पश्चात्‌ ही वह शरण जाता है और उसको प्राप्त करता है ।</w:t>
        <w:br/>
        <w:t>इन सब बातों के कहने से मेरा यह तात्पर्य है.कि यदि</w:t>
        <w:br/>
        <w:t>आप लोगों ने स्वप्न और समाधि की अवस्थाओं, को ही सब</w:t>
        <w:br/>
        <w:t>कुछ समझ रक्‍्खा है और यदि तुम अन्तरीय शब्द और</w:t>
        <w:br/>
        <w:t>अन्तरीय रूप पर ही मोहित हुए बैठे हो तो मैं कहूँगा कि तुम</w:t>
        <w:br/>
        <w:t>अभी पिछड़े हुए हो, तुमको बहुत-सा रास्ता ते करनाअभी</w:t>
        <w:br/>
        <w:t>बाकी है | जब तक विवेक द्वारा अपने दोषों के देखने और</w:t>
        <w:br/>
        <w:br/>
        <w:t>दूर करने में कामयाब न हो जाओगे और जब तक सदांचारी _</w:t>
        <w:br/>
        <w:br/>
        <w:t>और यथार्थ ज्ञानी नहीं बन जाओगे तब तकःइसे भवसागर- भें</w:t>
        <w:br/>
        <w:t>ही गोते खाते रहोगे, मुक्ति के वहीं मिल सके</w:t>
        <w:br/>
        <w:br/>
        <w:t>ओइम्‌ शम्‌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