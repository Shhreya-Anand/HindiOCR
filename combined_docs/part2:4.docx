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IMG_7403.txt ---</w:t>
        <w:br/>
      </w:r>
    </w:p>
    <w:p>
      <w:r>
        <w:t>[ महात्मा जी की जीवनी और उपदेश</w:t>
        <w:br/>
        <w:br/>
        <w:t>है|</w:t>
        <w:br/>
        <w:br/>
        <w:t>उपदेश नं० एक</w:t>
        <w:br/>
        <w:br/>
        <w:t>पूज्यगणों और भ्राताओ ! ॥ |</w:t>
        <w:br/>
        <w:t>ड उस विश्वपति परम पिता को कोटिश: धन्यवाद है कि</w:t>
        <w:br/>
        <w:br/>
        <w:t>जिसने अपनी असीम दया से इतने व्यक्तियों को आज एक. ५</w:t>
        <w:br/>
        <w:t>ही समय में इस स्थान पर एकत्रित कर दिया है. | यदि हम</w:t>
        <w:br/>
        <w:br/>
        <w:t>़ सब एक-एक करके इस इकट्ठे होने के कारण पूछने लग.</w:t>
        <w:br/>
        <w:t>जाँय तो यह सम्भव है कि प्रत्येक की बात चीत का ढंग</w:t>
        <w:br/>
        <w:t>निराला हो- परन्तु गहरी दृष्टि से देखने पर पता चलेगा कि '</w:t>
        <w:br/>
        <w:t>उन सारे ही विचारों के भीतर एक ही सिद्धान्त अथवा एक ही /</w:t>
        <w:br/>
        <w:t>नियम कार्य कर रहा है | रा</w:t>
        <w:br/>
        <w:br/>
        <w:t>यह संसार परिवर्तनशील है इसमें परिवर्तन होने का</w:t>
        <w:br/>
        <w:br/>
        <w:t>नियम कुछ ऐसे लगातार सिलसिले से कायम है कि जिसमें</w:t>
        <w:br/>
        <w:t>प्रत्येक प्राणी जानता हुआ और न जानता हुआ बेवशी की |</w:t>
        <w:br/>
        <w:t>अवस्था में बँधा हुआ है। बढ़ाव-घटाव, लेना-देना, आना. ॥</w:t>
        <w:br/>
        <w:t>जाना इत्यादि इन्द्र उसके लक्षण हैं परन्तु साथ ही इनके |</w:t>
        <w:br/>
        <w:t>भीतर गुप्त र्त्प से और एक तीसरी वस्तु भी दृष्टिगोचर होती |</w:t>
        <w:br/>
        <w:t>है कि जिसको ठहराव कहते हैं चर होती |</w:t>
        <w:br/>
        <w:br/>
        <w:t>| प्रत्येक वस्तु</w:t>
        <w:br/>
        <w:br/>
      </w:r>
    </w:p>
    <w:p>
      <w:r>
        <w:br w:type="page"/>
      </w:r>
    </w:p>
    <w:p>
      <w:r>
        <w:t>--- IMG_7404.txt ---</w:t>
        <w:br/>
      </w:r>
    </w:p>
    <w:p>
      <w:r>
        <w:t>महात्मा जी की जीवनी और उपदेश ]</w:t>
        <w:br/>
        <w:t>२१</w:t>
        <w:br/>
        <w:t>इस प्रकार यह तीनों गुण व्रिगुणात्मक जगत में</w:t>
        <w:br/>
        <w:t>अपने गुणी क॑ आधार पर रहते हुए हर समय कार्य मे</w:t>
        <w:br/>
        <w:t>रहते हैं | सारांश यह है कि गुणों में परिवर्तन है करते</w:t>
        <w:br/>
        <w:t>गुणी कि जिसके परन्तु वह</w:t>
        <w:br/>
        <w:t>गुणी कि जिसके सहारे इन सबका संचालन होता है</w:t>
        <w:br/>
        <w:t>निरालम्ब और एकरस है | वही ' सत्‌” है । क्‍</w:t>
        <w:br/>
        <w:t>अशान्त, निर्धन और धनवान इ्यादि जा 3 इआ कक</w:t>
        <w:br/>
        <w:t>क्यो? इसका कारण इत्यादि जो दिखाई देता है ऐसा</w:t>
        <w:br/>
        <w:t>क्यों ; इसका कारण समझ लेना साधारण काम नहीं है |</w:t>
        <w:br/>
        <w:t>सुख में दुःख, रोग में मुक्ति और निर्धनता में धन इत्यादि गुप्त</w:t>
        <w:br/>
        <w:t>रूप से किस प्रकार छुपे रहते हैं जब हम इस पर विचारने</w:t>
        <w:br/>
        <w:t>लगते हैं तो बड़ी कठिनाई में पड़ जाते हैं | यह गुत्थी हमारे</w:t>
        <w:br/>
        <w:t>से जल्दी सुलझाने में नहीं आती । ऐसा क्‍यों होता ? इनका</w:t>
        <w:br/>
        <w:t>उत्तर केवल यही है कि हमारी दृष्टि अल्पज्ञ है हमारे तलाश</w:t>
        <w:br/>
        <w:t>करने का ढंग ठीक नहीं है और हमारे साधन गलत हैं ।</w:t>
        <w:br/>
        <w:t>यदि वास्तविक रीति से विचारा जाय तो आपको पता</w:t>
        <w:br/>
        <w:t>चलेगा कि दुःख-सुख का, अशान्ति-शान्ति का और</w:t>
        <w:br/>
        <w:t>रोग-नीरोगता का ही पिछला और अधोभाग है । अधिक हर्ष</w:t>
        <w:br/>
        <w:t>होने पर भी आँसू निकल आते हैं | इनमें एक सत्‌ है और</w:t>
        <w:br/>
        <w:t>दूसरा उसका साया और असत्‌ । सत्‌ में ठहराव है, आनन्द</w:t>
        <w:br/>
        <w:t>है और समता है असत्‌ में घटाव, फैलाव और सिमटाव है |</w:t>
        <w:br/>
        <w:t>जिस समय कोई वस्तु अपने असली सत्‌ रूप को त्याग कर</w:t>
        <w:br/>
        <w:t>इन घटाव और बढ़ाव इत्यादि के चक्कर में पड़ जाती है तभी</w:t>
        <w:br/>
        <w:t>उसमें इन्द्र और चंचलता उत्पन्न हो जाती है और जब किसी</w:t>
        <w:br/>
        <w:t>प्रकार फिर अपने में उसी सत्‌ रूप धारण कर लेती है तब</w:t>
        <w:br/>
        <w:t>उसको फिर से समता और आनन्द प्राप्त हों जाता है।</w:t>
        <w:br/>
        <w:br/>
      </w:r>
    </w:p>
    <w:p>
      <w:r>
        <w:br w:type="page"/>
      </w:r>
    </w:p>
    <w:p>
      <w:r>
        <w:t>--- IMG_7405.txt ---</w:t>
        <w:br/>
      </w:r>
    </w:p>
    <w:p>
      <w:r>
        <w:t>[ महात्मा जी की जीवनी और उपदेश</w:t>
        <w:br/>
        <w:br/>
        <w:t>बच्चा जब माता के गर्भ से बाहर आता है तब उसकी</w:t>
        <w:br/>
        <w:t>प्रकृति स्वाभाविक होती है | उसमें सचाई और सरलता होती</w:t>
        <w:br/>
        <w:t>है। वह हर समय आनन्दित रहना चाहता है परन्तु धीरे-धीरे</w:t>
        <w:br/>
        <w:t>माता-पिता, सुसाइटी और शिक्षा (तालीम) के प्रभाव से उसमें</w:t>
        <w:br/>
        <w:t>अवगुण और कमजोरियाँ उत्पन्न होने लगती हैं और वह</w:t>
        <w:br/>
        <w:t>अपने स्वाभाविक गुण सत्‌ से बहुत दूर जा पड़ता है |</w:t>
        <w:br/>
        <w:t>. बस उसी अपने स्वाभाविक गुण “समता” को प्राप्त</w:t>
        <w:br/>
        <w:t>करने के लिये मनुष्य को उद्योग करना पड़ता है |.</w:t>
        <w:br/>
        <w:t>क्रियायें सीखनी होती हैं और शिक्षालयों में जाना पड़ता है |</w:t>
        <w:br/>
        <w:t>इसी समता व सदाचार के लिये स्वाध्याय और सत्संग की</w:t>
        <w:br/>
        <w:t>आवश्यकता है | यदि इस सम्मेलन में पधारने की गरज</w:t>
        <w:br/>
        <w:t>आपकी यही है जैसा कि अभी मैंने बताया है तब तो मैं कह</w:t>
        <w:br/>
        <w:t>सकता हूँ कि आप सब लोग एक ही सिद्धान्त और एक ही</w:t>
        <w:br/>
        <w:t>आदर्श की ओर जा रहे हैं |</w:t>
        <w:br/>
        <w:t>मजहब वा धर्म.</w:t>
        <w:br/>
        <w:t>थोड़ी देर के लिये आप अपनी वर्तमान और गुजरी हुए</w:t>
        <w:br/>
        <w:t>अवस्था पर विचार करने का कष्ट उठायें | आपको मालूम है</w:t>
        <w:br/>
        <w:t>कि आप कहाँ थे आपकी क्‍या स्थिति थी ? इस प्रश्न के</w:t>
        <w:br/>
        <w:t>उत्तर मे हम यदि शास्त्रों की गहन फ़िलासफी को काम में</w:t>
        <w:br/>
        <w:t>लायें और उत्पत्ति, स्थिति और लय पर विचार करने लगेँ तो</w:t>
        <w:br/>
        <w:t>हममें से बहुत कम लोग ऐसे होंगे कि जो उसको पसंन्द करें</w:t>
        <w:br/>
        <w:t>और समझें | इसलिये यह उचित जान पड़ता है कि मोटे-मोटे</w:t>
        <w:br/>
        <w:t>दृष्टान्तों से सरल वार्ता के रूप में आपको समझायें । सुनिये-</w:t>
        <w:br/>
        <w:br/>
      </w:r>
    </w:p>
    <w:p>
      <w:r>
        <w:br w:type="page"/>
      </w:r>
    </w:p>
    <w:p>
      <w:r>
        <w:t>--- IMG_7406.txt ---</w:t>
        <w:br/>
      </w:r>
    </w:p>
    <w:p>
      <w:r>
        <w:t>महात्मा जी की जीवनी और उपदेश ]</w:t>
        <w:br/>
        <w:br/>
        <w:t>२३</w:t>
        <w:br/>
        <w:br/>
        <w:t>उलटा एक समय था कि जब शिशु (बच्चा) माता के उदर में</w:t>
        <w:br/>
        <w:t>उलटा लटका हुआ था, उसको एक झिल्ली चारों ओर से</w:t>
        <w:br/>
        <w:t>न डं था हद जाजन ० ने रस्सी बन कर उसको</w:t>
        <w:br/>
        <w:t>रुधिर उसको मिला करता था ये और मह बी</w:t>
        <w:br/>
        <w:t>था प्रकाश और वाय का अप | मल और मूत्र की दुर्गन्ध</w:t>
        <w:br/>
        <w:t>तथा प्रकाश और वायु का अभाव इत्यादि देख कर यही कहा</w:t>
        <w:br/>
        <w:t>जायगा कि वह एक ऐसी दुनियाँ में था कि जिसको साक्षात्‌</w:t>
        <w:br/>
        <w:t>नरक अथवा बन्दीगृह कहते हैं ।</w:t>
        <w:br/>
        <w:t>परन्तु एक समय वह आया कि जब उसने इस दुःखदायी</w:t>
        <w:br/>
        <w:t>गर्भावस्‍था को त्याग कर दृश्य जगत्‌ में अपना कदम रक्‍्खा</w:t>
        <w:br/>
        <w:t>और खुली हुई वायु में श्वॉसें लेने लगा। अब न वह अन्धकार</w:t>
        <w:br/>
        <w:t>है और न बन्धन | यहाँ उसको खूब हाथ पाँव हिलाने तथा</w:t>
        <w:br/>
        <w:t>आँखें खोलने का सुभीता है भोजन भी बदल गया है और खून</w:t>
        <w:br/>
        <w:t>के बदले दूध हो गया है | यह उसका परिवर्तन भी एक</w:t>
        <w:br/>
        <w:t>प्रकार की मृत्यु कही जा सकती है क्योंकि वह एक दुनियाँ</w:t>
        <w:br/>
        <w:t>से निकल कर दूसरी दुनियाँ में आया है | अथवा इसको एक</w:t>
        <w:br/>
        <w:t>ऐसा पलटा कह सकते हैं.कि जिसके द्वारा वह जीवन की</w:t>
        <w:br/>
        <w:t>एक अवस्था को पार कर दूसरे में प्रवेश हुआ है।</w:t>
        <w:br/>
        <w:t>इससे पहिले वह जीव तामसी और अन्धकारमय अवध</w:t>
        <w:br/>
        <w:t>में जकड़ा हुआ बन्दीगृह में पड़ा कष्ट झेल रहा था, तमोगुश</w:t>
        <w:br/>
        <w:t>बीजरूप से उसके अन्दर छिपा हुआ था, आज उसने दूं</w:t>
        <w:br/>
        <w:t>बनने के लिये कल्ला निकाला है, उसकी पत्तियां थोड़ी-थोड़ी</w:t>
        <w:br/>
        <w:t>हिलने लगी हैं और उसको फैलने और फूटने का मौका मिला</w:t>
        <w:br/>
        <w:t>है। यह तमोगुण की प्रथम अवस्था कहलाती है जो कि</w:t>
        <w:br/>
        <w:br/>
        <w:t>बट</w:t>
        <w:br/>
        <w:br/>
      </w:r>
    </w:p>
    <w:p>
      <w:r>
        <w:br w:type="page"/>
      </w:r>
    </w:p>
    <w:p>
      <w:r>
        <w:t>--- IMG_7407.txt ---</w:t>
        <w:br/>
      </w:r>
    </w:p>
    <w:p>
      <w:r>
        <w:t>२४ [ महात्मा जी की जीवनी और उपदेश</w:t>
        <w:br/>
        <w:br/>
        <w:t>स्वाभाविक ही जन्म से हर एक के साथ आया करती है ।</w:t>
        <w:br/>
        <w:t>तमोगुण गिराने वाली प्रकृति की एक धारा है यह</w:t>
        <w:br/>
        <w:t>हमेशा मनुष्य को बुराई और अज्ञानता की ओर ढकेलती</w:t>
        <w:br/>
        <w:t>रहती है, इसके चक्कर में पड़ जाने से प्राणी सत्‌ से बहुत</w:t>
        <w:br/>
        <w:t>दूर जा गिरता है अभी तक यह (तमोगुण) दबा हुंआ है परन्तु</w:t>
        <w:br/>
        <w:t>शरीर के विकास के साथ ही साथ बुद्धि व ज्ञान-विकास</w:t>
        <w:br/>
        <w:t>(फैलाव) भी होने लगता है उस समय तगोगुण क्षीण होने</w:t>
        <w:br/>
        <w:t>लगता है । कर</w:t>
        <w:br/>
        <w:t>जब तक मनुष्य पशुओं जैसी वृत्ति रखकर खाने पीने</w:t>
        <w:br/>
        <w:t>और सोने जागने और सुख-दुःख को ही सब कुछ समझता</w:t>
        <w:br/>
        <w:t>हो जैसा कि बच्चे समझते हैं तब तक उसके लिये यह कहा.</w:t>
        <w:br/>
        <w:t>जायेगा कि इसकी तमोगुणी अवस्था है |</w:t>
        <w:br/>
        <w:t>परन्तु यह तामसी अवस्था भी एक मुख्य समय तक</w:t>
        <w:br/>
        <w:t>: ठहराव उत्पन्न कर पलटा खाती है । और आगे उसमें जीवन</w:t>
        <w:br/>
        <w:t>की एक नवीन लहर उंत्पन्न होती है कि जिसके द्वारा मनुष्य</w:t>
        <w:br/>
        <w:t>ज्ञान की वृद्धि करता हुआ अपने कर्त्तव्य और अकर्त्तव्य को</w:t>
        <w:br/>
        <w:t>समझने लगता है । यहाँ पर उस तामसी जीवन की मृत्यु हो</w:t>
        <w:br/>
        <w:t>यहाँ से इस अवस्था को तमोगुणी न कह कर-रजोगुणी</w:t>
        <w:br/>
        <w:t>कहेंगे। अब रजोगुणी का आरम्भ्,हुआ समझो-४ उर्दू जुबान</w:t>
        <w:br/>
        <w:t>में इस प्रथम तामसी अवस्था को /तब्ई”:और रजोगुणी' को</w:t>
        <w:br/>
        <w:t>“अखलाकी” कहते हैं | ७ 5 0 कफ बा बा</w:t>
        <w:br/>
        <w:br/>
        <w:t>॥</w:t>
        <w:br/>
      </w:r>
    </w:p>
    <w:p>
      <w:r>
        <w:br w:type="page"/>
      </w:r>
    </w:p>
    <w:p>
      <w:r>
        <w:t>--- IMG_7408.txt ---</w:t>
        <w:br/>
      </w:r>
    </w:p>
    <w:p>
      <w:r>
        <w:t>30.3 22002. 37005 0080 ०४७४० ४४७४४७४७४७४७४७७४४५४४४७७४७७४७४४७४४७४४४४७४४४४४४४४४४ए४ शो</w:t>
        <w:br/>
        <w:br/>
        <w:t>हात्मा जी की जीवनी और उपदेश ] २५</w:t>
        <w:br/>
        <w:br/>
        <w:t>| यहाँ से अखलाक वा सदाचार का आरम्भ होता है | इस</w:t>
        <w:br/>
        <w:br/>
        <w:t>स्थान पर उसको अपनी ब्रुटियाँ और कमजोरियाँ मालूम होने</w:t>
        <w:br/>
        <w:t>लगती हैं कि जिसके कारण उसको लज्जा आती है और</w:t>
        <w:br/>
        <w:br/>
        <w:t>| शोक होता है इसी कारण वह इस अवस्था से उन्नति के मार्ग</w:t>
        <w:br/>
        <w:br/>
        <w:t>की ओर चल पड़ता है |</w:t>
        <w:br/>
        <w:br/>
        <w:t>रजोगुण ही हमेशा आगे चलता है इसी के द्वारा हम</w:t>
        <w:br/>
        <w:t>उन्‍नति करते हैं इसमें चंचलता है, ठहराव नहीं है, आगे</w:t>
        <w:br/>
        <w:t>बढ़ना पीछे हटना इस प्रकार के सारे काम रजोगुणी के होते</w:t>
        <w:br/>
        <w:br/>
        <w:t>| हैं | रजोगुणी अवस्था में यह इच्छा रहती है कि उसको</w:t>
        <w:br/>
        <w:br/>
        <w:t>हमेशा सुख व आनन्द मिलता रहे, दुःख और अशान्ति उससे</w:t>
        <w:br/>
        <w:br/>
        <w:t>| दूर रहें, उसका जीवन उच्चकोटि का हो, उसके व्यवहार</w:t>
        <w:br/>
        <w:t>| ठीक हों, उसकी मानसिक इच्छाएँ सतोगुणी हों और उसका</w:t>
        <w:br/>
        <w:br/>
        <w:t>मन दैवी गुण धारण करने वाला बन जाये इत्यादि |.</w:t>
        <w:br/>
        <w:t>यद्यपि ऐसा मनुष्य अपने को बुरा भला कहता हुआ</w:t>
        <w:br/>
        <w:br/>
        <w:t>| इस बात का इच्छुक रहता है कि उसमें सम्पूर्णतः सद्‌गुण ही.</w:t>
        <w:br/>
        <w:br/>
        <w:t>आ जायें, उससे कोई बुरा व्यवहार न हो परन्तु यह बात</w:t>
        <w:br/>
        <w:t>उसके अधिकार से बाहर होती है । संचित और प्रारब्ध कर्म</w:t>
        <w:br/>
        <w:t>के धक्के उसको दुराचार करने की ओर झुका देते हैं, उसके</w:t>
        <w:br/>
        <w:t>पूर्व कर्मजनित संस्कार उभर आते हैं, वह उसको धक्का देते</w:t>
        <w:br/>
        <w:t>हैं उस समय वह गिर जाता है और पछिताता है। उसकी इस</w:t>
        <w:br/>
        <w:t>समय की दशा एक ऐसे निर्बल शिशु की भॉँति होती हैं जो</w:t>
        <w:br/>
        <w:t>गिरना नहीं चाहता परन्तु निर्बलता के कारण र्क भी नहीं</w:t>
        <w:br/>
        <w:t>सकता और अपने गिर पड़ने पर दु:खित क्षुभित) होता हैं।</w:t>
        <w:br/>
        <w:br/>
      </w:r>
    </w:p>
    <w:p>
      <w:r>
        <w:br w:type="page"/>
      </w:r>
    </w:p>
    <w:p>
      <w:r>
        <w:t>--- IMG_7409.txt ---</w:t>
        <w:br/>
      </w:r>
    </w:p>
    <w:p>
      <w:r>
        <w:t>[ महात्मा जी की जीवनी और उपदेश</w:t>
        <w:br/>
        <w:br/>
        <w:t>२६</w:t>
        <w:br/>
        <w:br/>
        <w:t>भन की यह व्यावहारिक दशा (स्थिति) है | जैव न य ऊब</w:t>
        <w:br/>
        <w:t>कर अपने भीतर सदगुणों को एकव्रित करना चाहता है परन्तु</w:t>
        <w:br/>
        <w:t>जब किसी प्रकार भी अपने कुसंस्कारों पर पूर्ण आधिपत्य नहीं</w:t>
        <w:br/>
        <w:t>पा सकता, तब उसके ऊपर अमृत भण्डार से एक अमृतमयी</w:t>
        <w:br/>
        <w:t>स्रोत की धार आने लगती है जिसको “आत्मबलः कहते हैं |</w:t>
        <w:br/>
        <w:t>और इसी का नाम “सतोगुण प्रधान” अवस्था है | उस समय</w:t>
        <w:br/>
        <w:t>मनुष्य को (मानसिक-दशा) वा मन शान्त होकर ध्रुव-पद की</w:t>
        <w:br/>
        <w:t>ओर बढ़ने लगता है | इस अवस्था में ईश्वर और जीव में</w:t>
        <w:br/>
        <w:t>भेदभाव नहीं रहता, एक दूसरे से मिलकर द्वैतभाव को मिटा</w:t>
        <w:br/>
        <w:t>देते हैं ।</w:t>
        <w:br/>
        <w:br/>
        <w:t>यह वह दशा है कि जब मन के सम्पूर्ण कुसंस्कार मिट.</w:t>
        <w:br/>
        <w:br/>
        <w:t>जाते हैं और उसमें सारे सदगुण आ जाते .हैं इस समय</w:t>
        <w:br/>
        <w:t>परमात्मा से उसकी इतनी गहरी प्रीति वा घनिष्टता हो जाती</w:t>
        <w:br/>
        <w:t>है कि बिना प्राप्त किये उसे चैन नहीं आता | इस अवस्था</w:t>
        <w:br/>
        <w:t>में वह ऊर्ध्वगामी होकर परमात्मा की ओर चल पड़ता है अतः</w:t>
        <w:br/>
        <w:t>. इसी जीवन में मृत्यु से पूर्व ही उसके अन्दर एक</w:t>
        <w:br/>
        <w:t>परिवर्तन हो जाता है और फिर इसी संसार में हि कि ना</w:t>
        <w:br/>
        <w:t>जगह) उसे स्वर्ग सुख प्राप्त होता है | वह इंकार (न दूसरी</w:t>
        <w:br/>
        <w:t>जाता है, ईश्वरीय प्रेम ही उस समय उसका है इश्वर की ओर</w:t>
        <w:br/>
        <w:t>जीवन दाता होता है | इस प्रकार वह मी धाओ और</w:t>
        <w:br/>
        <w:t>लेता है यहाँ तक मनुष्य की शारीरिक वह अमरत्व प्राप्त कर</w:t>
        <w:br/>
        <w:br/>
        <w:t>: “था मृत्यु सम्बन्धी कहानी पहुँचती तक और आत्मिक</w:t>
        <w:br/>
        <w:t>हु | परन्तु उत्पत्ति और</w:t>
        <w:br/>
        <w:br/>
        <w:t>लय (मृत्यु) के स्रोत का यही अन्त</w:t>
        <w:br/>
        <w:t>उत्पत्ति की अस्थिर दशायें हैँ । नहीं है सब मृत्यु और द</w:t>
        <w:br/>
        <w:br/>
      </w:r>
    </w:p>
    <w:p>
      <w:r>
        <w:br w:type="page"/>
      </w:r>
    </w:p>
    <w:p>
      <w:r>
        <w:t>--- IMG_7410.txt ---</w:t>
        <w:br/>
      </w:r>
    </w:p>
    <w:p>
      <w:r>
        <w:t>महात्मा जी की जीवनी और उपदेश ]</w:t>
        <w:br/>
        <w:br/>
        <w:t>२७</w:t>
        <w:br/>
        <w:br/>
        <w:t>अभी मनुष्य को नहीं</w:t>
        <w:br/>
        <w:t>कि नहीं मिली</w:t>
        <w:br/>
        <w:t>अवस्थाओं पर अधिकार प्राप्त नहीं कर सका इसका समय</w:t>
        <w:br/>
        <w:br/>
        <w:t>अब आने वाला है | यदि तामसिक और अवस्थाओं</w:t>
        <w:br/>
        <w:t>के प्रबल वेगों को सहन करता हुआ पार हो चुद हे</w:t>
        <w:br/>
        <w:t>सात्विक और आध्यात्मिक दशा प्राप्त हो चुकी हैं तो उस</w:t>
        <w:br/>
        <w:t>समय यह कहा जा सकता है कि अभी राजसिक दशा से</w:t>
        <w:br/>
        <w:t>छुटकारा मिला ।</w:t>
        <w:br/>
        <w:br/>
        <w:t>असली भण्डार अथवा ध्रुव-पद अभी दूर है वह उसकी</w:t>
        <w:br/>
        <w:t>दया और कृपा के बिना प्राप्त नहीं होता | विराट्‌-पुरुष की</w:t>
        <w:br/>
        <w:t>महेश-शक्ति ही प्राणियों को धक्के देती हुई स्थिरता और</w:t>
        <w:br/>
        <w:t>शान्ति के धामे में ले जाती है उस समय ही असली जीवत्व</w:t>
        <w:br/>
        <w:t>मिलता है और प्राणी मनुष्य संज्ञा में आता है ।</w:t>
        <w:br/>
        <w:br/>
        <w:t>यह स्थान प्राप्त होने तक मनुष्य ने अपने को तीन</w:t>
        <w:br/>
        <w:t>दशाओं में परिवर्तन किया है | पहली दशा में वह पत्थर और</w:t>
        <w:br/>
        <w:t>वनस्पति था, दूसरी अवस्था मैं पत्थर, वनस्पति पशु और</w:t>
        <w:br/>
        <w:t>किजिचिन्मात्र मनुष्य बना, तीसरी दशा में वह मनुष्य कि गया</w:t>
        <w:br/>
        <w:t>है परन्तु अभी पूर्ण पुरुष नहीं बना | इन तीन दशाओं में उसे</w:t>
        <w:br/>
        <w:t>मृत्यु का स्वाद चखना पड़ा है और नवीन जीवन ्क्‌ सुखदाई</w:t>
        <w:br/>
        <w:t>दशाओं में होकर जाना पड़ा है, अभी इसी जीवन में न न</w:t>
        <w:br/>
        <w:t>कितनी बार मृत्यु और जन्म होगा जब कहीं जाकर &amp;</w:t>
        <w:br/>
        <w:t>पुरुषत्व प्राप्त हो सकेगा कि जिसको शास्त्रों ने मचुयल</w:t>
        <w:br/>
        <w:t>कहा है |</w:t>
        <w:br/>
        <w:br/>
        <w:t>पन्‍थ या मजहब</w:t>
        <w:br/>
        <w:br/>
        <w:t>पूर्व इसके कि.हम मण्डलों का वर्णन करें और तफसील</w:t>
        <w:br/>
        <w:br/>
      </w:r>
    </w:p>
    <w:p>
      <w:r>
        <w:br w:type="page"/>
      </w:r>
    </w:p>
    <w:p>
      <w:r>
        <w:t>--- IMG_7411.txt ---</w:t>
        <w:br/>
      </w:r>
    </w:p>
    <w:p>
      <w:r>
        <w:t>न [ महात्मा जी की जीवनी और उपदेश</w:t>
        <w:br/>
        <w:t>हु ३८</w:t>
        <w:br/>
        <w:br/>
        <w:t>(्यौरा) बयान करें यहें बात भी निश्चय कर लेना चाहिये कि</w:t>
        <w:br/>
        <w:br/>
        <w:t>व जाना है भला क्या ?</w:t>
        <w:br/>
        <w:t>यह उतार, चढ़ाव, ठहराव, एक साथ अत्यन्त ऊँचाई या</w:t>
        <w:br/>
        <w:t>सुनियेन यदि हम मा करें तो उस समय भय रहतां</w:t>
        <w:br/>
        <w:t>गहाराई में चले जाने का साहस करें से जावे और</w:t>
        <w:br/>
        <w:t>है कि कहीं हमारा श्वॉस इस परिश्रम से फूल करने का उपाय</w:t>
        <w:br/>
        <w:t>हमारा दम न घुटने लगे इस थकावट के दूर करने का कस</w:t>
        <w:br/>
        <w:t>हमारे पास यही होता है कि हम थोड़ा विश्राम ले लें और</w:t>
        <w:br/>
        <w:t>आराम पालें: ताकि आगे चलने के लिये पुरुषार्थ बना रहे।</w:t>
        <w:br/>
        <w:t>इस चलने थकने या आगे बढ़ने से इस वक्‍त तक तो है</w:t>
        <w:br/>
        <w:t>केवल इसी नतीजे पर पहुँच सके हैं कि अभी हम रास्ते में हैं</w:t>
        <w:br/>
        <w:t>यह बीच के मण्डल हमारे ठहरने, सुस्ताने और आगे बढ़ने के</w:t>
        <w:br/>
        <w:t>७४... मुकामात और पड़ाव हैं इसके सिवा और कुछ नहीं। आगे</w:t>
        <w:br/>
        <w:t>॥ फिर रास्ता है और चलचलाव है। राह में अपने आपको</w:t>
        <w:br/>
        <w:t>दरन्दों, चोरों और ठगों से बचाने और सर्दी, गर्मी और दूसरे</w:t>
        <w:br/>
        <w:t>कष्टों से महफूज रखने के लिये ऐसी युक्तियाँ (तदवीरें) करनी</w:t>
        <w:br/>
        <w:t>* होती हैं कि जिससे रास्ता खोटा न हो जावे और ध्रुव-पद</w:t>
        <w:br/>
        <w:t>तक कभी पहुँच ही जावें। बस इन्हीं युक्तियों को कि जिनके</w:t>
        <w:br/>
        <w:t>॥ द्वारा वहाँ पहुँचते हैं “पन्थ, मार्ग और मजहब कहते हैं।</w:t>
        <w:br/>
        <w:br/>
        <w:t>सनातन</w:t>
        <w:br/>
        <w:br/>
        <w:t>मनुष्य में ब्रह्म की सम्पूर्ण शक्तियाँ आई हैं। जैसा कि</w:t>
        <w:br/>
        <w:t>कहा जाता है- ”पिण्डे सो ब्रह्माण्डे“ण। परन्तु भेद केवल</w:t>
        <w:br/>
        <w:t>इतना है कि वह सर्वज्ञ है और मनुष्य अल्पज्ञ | उसमें समष्टिता</w:t>
        <w:br/>
        <w:t>है और इसमें व्यष्टिता। वह असल है और यह माया. है।</w:t>
        <w:br/>
        <w:br/>
      </w:r>
    </w:p>
    <w:p>
      <w:r>
        <w:br w:type="page"/>
      </w:r>
    </w:p>
    <w:p>
      <w:r>
        <w:t>--- IMG_7412.txt ---</w:t>
        <w:br/>
      </w:r>
    </w:p>
    <w:p>
      <w:r>
        <w:t>महात्मा जी की जीवनी और उपदेश ] रध</w:t>
        <w:br/>
        <w:br/>
        <w:t>परमात्मा ने अपनी अत्यन्त दया से एक और भी वस्तु इस</w:t>
        <w:br/>
        <w:t>मनुष्य को दी है वह और किसी देहघारी के पास नहीं है</w:t>
        <w:br/>
        <w:t>जिसको बुद्धि कहते हैं। इसका भाग मनुष्य में सबसे अधिक</w:t>
        <w:br/>
        <w:t>है और इसी के द्वारा वह अच्छे बुरे तथा अल्पज्ञता और</w:t>
        <w:br/>
        <w:t>सर्वज्षता को पहचान सकता है। इसी बुद्धि के साथ-साथ</w:t>
        <w:br/>
        <w:t>एक और भी चीज दी है कि जिसको "मन कहते हैं। यह मन</w:t>
        <w:br/>
        <w:t>गरुड़ है कि जिस पर सवारी करके हम सबसे ऊँचे स्थान</w:t>
        <w:br/>
        <w:t>ब्रह्म लोक में जायेंगे। चाहे कोई उस परमात्मा को माने या न</w:t>
        <w:br/>
        <w:t>माने, चाहे आस्तिक हो वा नास्तिक, यह चीजें सबको ही</w:t>
        <w:br/>
        <w:t>मिली हैं यही उसकी 'दयालुता' है कि जिसको उसने उत्पन्न</w:t>
        <w:br/>
        <w:t>होने से पूर्व हमारे लिये गर्भ में ही भेज दिया था। _</w:t>
        <w:br/>
        <w:t>इसके पश्चात्‌ हमने अपनी दुनियाँ अपने आप बनाई</w:t>
        <w:br/>
        <w:t>है। जिस मन, बुद्धि और स्वभाव को हम साथ लाये थे उनको</w:t>
        <w:br/>
        <w:t>बदल डाला है | उनके गुणों को अवगुणों से तबदील कर</w:t>
        <w:br/>
        <w:t>दिया है इसी कारण दुःख पर दु:ख झेलते हुए हम मृत्यु रूपी</w:t>
        <w:br/>
        <w:t>कुएँ में गिरने लगे हैं। हमने अपने पाँव में अपने आप</w:t>
        <w:br/>
        <w:t>कुल्हाड़ी मारी है | साथ</w:t>
        <w:br/>
        <w:t>- परन्तु इस दशा में भी उसकी वही दया हमारा</w:t>
        <w:br/>
        <w:t>देती है। यदि हम थोड़ा-सा भी विचार शक्ति से काम लेते</w:t>
        <w:br/>
        <w:t>हुए अपने खोये हुए रास्ते को तलाश करने लगते हे हे तो</w:t>
        <w:br/>
        <w:t>हेंदय से पश्चाताप करते हुए उससे क्षमा प्रार्थी होते होती</w:t>
        <w:br/>
        <w:t>उस करुणा के अमृत-नद में फिर से एक लहर उत्ाा खड़ा</w:t>
        <w:br/>
        <w:t>है कि जो हमको ढकेलती हुई ठीक मार्ग पर लाका उ*</w:t>
        <w:br/>
        <w:t>कर देती है और हम ठिकाने पर पहुँच जाते हैं।</w:t>
        <w:br/>
        <w:br/>
      </w:r>
    </w:p>
    <w:p>
      <w:r>
        <w:br w:type="page"/>
      </w:r>
    </w:p>
    <w:p>
      <w:r>
        <w:t>--- IMG_7413.txt ---</w:t>
        <w:br/>
      </w:r>
    </w:p>
    <w:p>
      <w:r>
        <w:t>[ महात्मा जी की जीवनी और उपदेश</w:t>
        <w:br/>
        <w:t>यह क्रम आदि से चला आया है इसलिये इसको</w:t>
        <w:br/>
        <w:t>“सनातन” कहते हैं और धर्म से तात्पर्य उस वस्तु से है.</w:t>
        <w:br/>
        <w:t>कि जिसको ग्रहण करके और उसके अनुसार चलने के लिये</w:t>
        <w:br/>
        <w:t>मजबूर हों यही 'सनातन-धर्म” कहलाता है।.... हि हि</w:t>
        <w:br/>
        <w:t>द धर्म के अर्थ हम और भी साफ किये देते हैं । जिन</w:t>
        <w:br/>
        <w:t>कार्यों से दूसरों को लाभ हो तथा अन्यों की शारीरिक</w:t>
        <w:br/>
        <w:t>सामाजिक और आत्मिक उन्नति हो उनको धर्म कहते हैं और</w:t>
        <w:br/>
        <w:t>जो उसके विरूद्ध हो जिसमें केवल अपना ही स्वार्थ सिद्ध हो ः</w:t>
        <w:br/>
        <w:t>वह कर्म अर्धम कहलाता है | हा</w:t>
        <w:br/>
        <w:t>यह संसार इन्द्र से बना है हर जगह दो हीं वस्तुयें स्तुयें</w:t>
        <w:br/>
        <w:t>दिखाई देती हैं जैसे परा-अपरा; दैव-दैत्य; समष्टि-व्यंष्टिं</w:t>
        <w:br/>
        <w:t>आना-जाना; बाहर-भीतर इत्यादि । जो कर्म इस इन्द्र</w:t>
        <w:br/>
        <w:t>छडा के आदर्श हर</w:t>
        <w:br/>
        <w:t>छुड़ा के आदर्श की ओर ले जाय वही- सनातन-घधर्म</w:t>
        <w:br/>
        <w:t>परन्तु आजकल का सनातन धर्म न सनातन धर्म हैं और</w:t>
        <w:br/>
        <w:t>आर्य-समाज | इसी प्रकार मुसलमान और दूसरे पंन्थाई और,</w:t>
        <w:br/>
        <w:t>और बौद्ध इत्यादि का हाल है । की , ईस</w:t>
        <w:br/>
        <w:t>आदि में मत-भेद क्‍</w:t>
        <w:br/>
        <w:t>हेर फेरसे उन में विषमता आ भमानावस्था में थे, पश्चात्‌ हि</w:t>
        <w:br/>
        <w:t>वास्तविकता का भी लोप हो « , शनैः शनै: इतना हार</w:t>
        <w:br/>
        <w:t>और समानता प्राप्त करन</w:t>
        <w:br/>
        <w:br/>
        <w:t>३०</w:t>
        <w:br/>
        <w:br/>
      </w:r>
    </w:p>
    <w:p>
      <w:r>
        <w:br w:type="page"/>
      </w:r>
    </w:p>
    <w:p>
      <w:r>
        <w:t>--- IMG_7414.txt ---</w:t>
        <w:br/>
      </w:r>
    </w:p>
    <w:p>
      <w:r>
        <w:t>महात्मा जी की जीवनी और उपदेश ] ३</w:t>
        <w:br/>
        <w:t>१</w:t>
        <w:br/>
        <w:br/>
        <w:t>इनमें कमी- और आनन्द आत्मा का स्वाभाविक गुण है जब</w:t>
        <w:br/>
        <w:t>इनमें कमी-वेशी हो जाती है तभी वह अशान्त हो जाता है</w:t>
        <w:br/>
        <w:t>इनको ही “विकार” कहते हैं परन्तु कठिनता यह पड़ती है कि</w:t>
        <w:br/>
        <w:t>जितना-जितना वह इनकी प्राप्ति की चाहना करता है उतना</w:t>
        <w:br/>
        <w:t>इनसे दूर होता जाता है इसलिये वह दुःखी हो जाता है |</w:t>
        <w:br/>
        <w:t>वर्तमान अशान्त अवस्था को त्याग के शान्त और</w:t>
        <w:br/>
        <w:t>आनन्दमयी साम्यावस्था प्राप्त कर लेना ध्येय है | इसके लिये</w:t>
        <w:br/>
        <w:t>सबसे प्रथम कर्मकाण्ड की उत्पत्ति हुई, पहिले पहल वेदों के</w:t>
        <w:br/>
        <w:t>संहिता भाग ने कर्मकाण्ड की शिक्षा दी | जब-समाज कर्मकाण्ड ._</w:t>
        <w:br/>
        <w:t>में जुट पड़ा, परन्तु आगे चलकर जब उसमें भी सफलता</w:t>
        <w:br/>
        <w:t>प्राप्त नहीं हुई तो ऋषियों ने कर्म को अज्ञान और अन्धकार</w:t>
        <w:br/>
        <w:t>का नाम देकर उपनिषदों की रचना की और उनको ज्ञानकाण्ड</w:t>
        <w:br/>
        <w:t>का नाम दिया । उपनिषदों ने भी ज्ञान के साथ कर्म और</w:t>
        <w:br/>
        <w:t>उपासना का उपदेश दिया था इसलिये वादरायण (व्यास)</w:t>
        <w:br/>
        <w:t>ऋषि ने ब्रह्मसूत्र नाम देकर ज्ञान का भाग ही अलग कर द</w:t>
        <w:br/>
        <w:t>दिया । इसी ब्रह्मसूत्र का दूसरा नाम वेदान्त सूत्र है जिसके</w:t>
        <w:br/>
        <w:t>रचयिता वेद व्यास कहे जाते हैं | श्री शंकराचार्य प्रथम और</w:t>
        <w:br/>
        <w:t>गौड़पादाचार्य पश्चात्‌ श्रीशंकराचार्य द्वितीय ने इसके ऊपर</w:t>
        <w:br/>
        <w:t>टीका-टिप्पणी की ओर इसका प्रचार किया | भ</w:t>
        <w:br/>
        <w:t>जिस कर्म-काण्ड का प्रचार महर्षि जैमिनी के समय में</w:t>
        <w:br/>
        <w:t>हुआ था उसमें आगे चलकर गड़बड़ी आ गई | स्वार्थी आचार्यो</w:t>
        <w:br/>
        <w:t>ने यज्ञों में पशु-बलि (कुरबानी) का रिवाज जारी कर दिया</w:t>
        <w:br/>
        <w:t>धर्म की आड़ लेकर वाममार्गी लोग दुराचार करने लगे यज्ञों में</w:t>
        <w:br/>
        <w:t>अन्त में यह रस्म यहाँ तक आगे बढ़े कि नर-मेंध यज्ञों द</w:t>
        <w:br/>
        <w:t>ननुष्य और गौ की बलि होने लगी ।</w:t>
        <w:br/>
        <w:br/>
      </w:r>
    </w:p>
    <w:p>
      <w:r>
        <w:br w:type="page"/>
      </w:r>
    </w:p>
    <w:p>
      <w:r>
        <w:t>--- IMG_7415.txt ---</w:t>
        <w:br/>
      </w:r>
    </w:p>
    <w:p>
      <w:r>
        <w:t>मा,</w:t>
        <w:br/>
        <w:t>[ महात्मा जी की जीवनी और उपदेश</w:t>
        <w:br/>
        <w:br/>
        <w:t>३२</w:t>
        <w:br/>
        <w:br/>
        <w:t>तब महाराजी ऋषभदेव जी ने इस कुरबानी के खिलाफ</w:t>
        <w:br/>
        <w:t>आवाज उठाई परन्तु स्वार्थी ब्राह्मण दल के सम्मुख रिवाज</w:t>
        <w:br/>
        <w:t>सफलता प्राप्त न हो सकी और धीरे-धीरे इसका रिवाज</w:t>
        <w:br/>
        <w:t>बढ़ता ही गया और अन्त में श्री गौतम बुद्ध जी इसको बन्द</w:t>
        <w:br/>
        <w:t>कर पाए ।</w:t>
        <w:br/>
        <w:t>वेदान्त-दर्शन</w:t>
        <w:br/>
        <w:t>ऐसे ब्राह्मणों से घृणित हो क्षव्रियों के एक दल ने</w:t>
        <w:br/>
        <w:t>स्वतन्व्रता अख्तंयार की, उनको ज्ञान और उपसना का पंथ</w:t>
        <w:br/>
        <w:t>पसन्द आया। उपासना और ज्ञान पर पुस्तकें तैयार होने</w:t>
        <w:br/>
        <w:t>लगीं। ज्ञान के मुख्य ग्रन्थ वेदान्त सूत्र की रचना श्री व्यासजी</w:t>
        <w:br/>
        <w:t>ने इसी समय में की | उपासना के वर्णन के लिये बृहदाराण्यक</w:t>
        <w:br/>
        <w:t>उपनिषद्‌ की रचना की गई, यहं द्वापर का अन्तिम काल था।</w:t>
        <w:br/>
        <w:t>अब आर्य जाति दो भागों में विभक्त हो गई । ब्राह्मण</w:t>
        <w:br/>
        <w:t>वर्ग जप, तप, यज्ञ इत्यादि कर्म-काण्डों को मुख्य समझते</w:t>
        <w:br/>
        <w:t>हुए कर्मकाण्डी व त्यागी बन गये और क्षत्रिय लोग राज-धर्म</w:t>
        <w:br/>
        <w:t>कहने लगे । इस प्रकार कर्वदाणल न सारे उन्नति</w:t>
        <w:br/>
        <w:t>ज्ञानकाण्ड का नाम “राजयोग” का नाम “हठयोग” और</w:t>
        <w:br/>
        <w:t>उन्हीं 'म राजयोग” हो गया ।</w:t>
        <w:br/>
        <w:br/>
        <w:t>उन्हीं दिनों श में</w:t>
        <w:br/>
        <w:t>आत्मा का परादुर्भाव हुआ में एक और दिव्य, शक्तिशाली</w:t>
        <w:br/>
        <w:t>महाराज कृष्ण ने “राजयोग” के मार्ग गम कृष्ण” थाई | इन</w:t>
        <w:br/>
        <w:t>उपनिषदों मार्ग का और भी संशोधन</w:t>
        <w:br/>
        <w:br/>
      </w:r>
    </w:p>
    <w:p>
      <w:r>
        <w:br w:type="page"/>
      </w:r>
    </w:p>
    <w:p>
      <w:r>
        <w:t>--- IMG_7416.txt ---</w:t>
        <w:br/>
      </w:r>
    </w:p>
    <w:p>
      <w:r>
        <w:t>महात्मा जी की जीवनी और उपदेश ]</w:t>
        <w:br/>
        <w:br/>
        <w:t>३३</w:t>
        <w:br/>
        <w:br/>
        <w:t>| संजय और व्यास ने इसको पसन्द कर</w:t>
        <w:br/>
        <w:t>प्रचार कर दिया इस तरह गीता के वर्णन किये हुए “राजयोग”</w:t>
        <w:br/>
        <w:t>की धूम देश देशान्तरों में फैल गई ।</w:t>
        <w:br/>
        <w:t>चार्वाक्‌ द</w:t>
        <w:br/>
        <w:t>कौरव और पाण्डवों के युद्ध ने संसार के सभी धर्मात्मा</w:t>
        <w:br/>
        <w:t>और ज्ञानी मनुष्यों को काल की अन्तिम निद्रा में सुला दिया</w:t>
        <w:br/>
        <w:t>और उस समय यह भूमण्डल ज्ञानी और फिलासफरों से</w:t>
        <w:br/>
        <w:t>खाली सा हो गया | अवसर पा मेढ़कों ने शिर निकाला |.</w:t>
        <w:br/>
        <w:t>चार्वाक नामी ब्राह्मण ने नास्तिकता का प्रचार करना आरम्भ</w:t>
        <w:br/>
        <w:t>कर दिया | “खाओ पियो और चैन उड़ाओ” का सिद्धान्त</w:t>
        <w:br/>
        <w:t>चारों ओर फैलने लगा अब हृदयों से शुभ और अशुभ कर्मों</w:t>
        <w:br/>
        <w:t>का भी विचार जाता रहा चारों और अन्धकार छा गया ।</w:t>
        <w:br/>
        <w:t>शैव, शाक्त और बौद्ध</w:t>
        <w:br/>
        <w:t>सदाचार पर कूठारघात होता हुआ देख कुछ लोग</w:t>
        <w:br/>
        <w:t>आगे बढ़े, उन्होंने शैव और शाक्त मत की नींव डाली और</w:t>
        <w:br/>
        <w:t>उसके चार दर्जे कायम किये | १--अघोराचार, २-वामाचार,</w:t>
        <w:br/>
        <w:t>३- दक्षिणाचार और ४-दिव्याचार । अघोराचार और वामाचार</w:t>
        <w:br/>
        <w:t>नास्तिक और कर्मकाण्डियों की रस्में लेकर शिव और शक्ति</w:t>
        <w:br/>
        <w:t>की अराधना करने लगे और दक्षिणाचार और दिव्याचार वाले</w:t>
        <w:br/>
        <w:br/>
        <w:t>परन्तु हिंसा और दुराचार का के</w:t>
        <w:br/>
        <w:t>। रसेलिये गौतम बुद्ध ने राजपाट त्याग फैले यह</w:t>
        <w:br/>
        <w:br/>
        <w:t>लिये कमर कस ली और ऐसी विजय पा ही उनकी</w:t>
        <w:br/>
        <w:t>यभिचारी और मांसाहारी ब्राह्मण व</w:t>
        <w:br/>
        <w:br/>
      </w:r>
    </w:p>
    <w:p>
      <w:r>
        <w:br w:type="page"/>
      </w:r>
    </w:p>
    <w:p>
      <w:r>
        <w:t>--- IMG_7417.txt ---</w:t>
        <w:br/>
      </w:r>
    </w:p>
    <w:p>
      <w:r>
        <w:t>[ महात्मा जी की जीवनीं और उपदेश ह</w:t>
        <w:br/>
        <w:t>ही</w:t>
        <w:br/>
        <w:br/>
        <w:t>शरण में जाना पड़ा और बौद्ध मत का डंका पृथ्वी के इस</w:t>
        <w:br/>
        <w:br/>
        <w:t>से उस सिरे तक बज गया । क्‍</w:t>
        <w:br/>
        <w:t>समय परिवर्तन से उसमें भी बिगाड़ हुआ भिक्षुक और</w:t>
        <w:br/>
        <w:t>भिक्षुकाओं ने मर्यादा भंग कर डाली और धकिख दुराचार के</w:t>
        <w:br/>
        <w:t>लिये उनको किसी का डर भी नहीं रहा क्योंकि महात्मा बौद्ध</w:t>
        <w:br/>
        <w:t>ने केवल सदाचार पर ही कथन किया था-परमात्मा की ओर</w:t>
        <w:br/>
        <w:br/>
        <w:t>वह गये ही नहीं थे ।</w:t>
        <w:br/>
        <w:t>श्री शंकराचार्य जी</w:t>
        <w:br/>
        <w:br/>
        <w:t>उस समय श्री शंकराचार्य जी और गौड़पादाचार्य इत्यादि</w:t>
        <w:br/>
        <w:t>महान्‌ आत्माओं ने अद्दैत-वाद का खड्ग हाथ में लेकर बौद्धों</w:t>
        <w:br/>
        <w:t>/ का मुकाबला किया । वेदान्त-दर्शन पर श्री स्वामी शंकराचार्य</w:t>
        <w:br/>
        <w:t>जी ने कारिका लिखी | गीता और उपनिषदों से अद्दैतवाद</w:t>
        <w:br/>
        <w:t>को सिद्ध किया। परिणाम यह निकला कि बौद्ध परास्त होकर</w:t>
        <w:br/>
        <w:t>भारतवर्ष से निकल भागे और वेदान्त का राज हो गया।</w:t>
        <w:br/>
        <w:br/>
        <w:t>अद्वैतवाद ।</w:t>
        <w:br/>
        <w:t>श्री शंकरस्वामी ने बताया कि यह आत्मा ही सत्य है ।</w:t>
        <w:br/>
        <w:t>शुद्ध, बुद्ध, नित्य और मुक्त है इसमें कभी विकार नहीं आता</w:t>
        <w:br/>
        <w:t>यह जो कुछ दृष्टिगोचर हो रहा है वह सब भ्रम है | द सदाचार</w:t>
        <w:br/>
        <w:br/>
        <w:t>और चिन्तन से यह भ्रम दूर हो सकता है | एक ही आत्मा</w:t>
        <w:br/>
        <w:t>अनेक रूप धारण कर प्रत्य &gt;४१ हे 3</w:t>
        <w:br/>
        <w:br/>
        <w:t>में क्ष भास रहा है जैसा कि उपनिषदों</w:t>
        <w:br/>
        <w:t>में आया है | गास रहा है कि उर्पन्</w:t>
        <w:br/>
        <w:br/>
      </w:r>
    </w:p>
    <w:p>
      <w:r>
        <w:br w:type="page"/>
      </w:r>
    </w:p>
    <w:p>
      <w:r>
        <w:t>--- IMG_7418.txt ---</w:t>
        <w:br/>
      </w:r>
    </w:p>
    <w:p>
      <w:r>
        <w:t>पहात्मा जी की जीवनी और उपदेश ] ३५</w:t>
        <w:br/>
        <w:br/>
        <w:t>अर्थात- जैसे प्रकाश काँच के भीतर प्रवेश होकर उसी</w:t>
        <w:br/>
        <w:t>के रंग के अनुसार अपना रंग प्रगट करता है उसी प्रकार</w:t>
        <w:br/>
        <w:t>आत्मा प्रत्येक वस्तु में व्यापक होकर अलग-अलग भास रही</w:t>
        <w:br/>
        <w:t>है | यह आत्मा ही अजर अमर अविनाशी परब्रह्म है, जब तक</w:t>
        <w:br/>
        <w:t>इसका ज्ञान नहीं हो जाता तक तक मुक्ति नहीं होती | यह</w:t>
        <w:br/>
        <w:t>ही सत्य है और इसके अतिरिक्त सब असत्य माया जाल हैं।</w:t>
        <w:br/>
        <w:br/>
        <w:t>शंकरस्वामी ने यह भी कहा कि इसकी प्राप्ति संन्यास</w:t>
        <w:br/>
        <w:t>धारण किये बिना अर्थात्‌ निवृत्ति मार्ग में प्रवेश हुए बिना</w:t>
        <w:br/>
        <w:t>असम्भव है, त्याग और वैराग्य तथा विचार ही इस प्रकार के</w:t>
        <w:br/>
        <w:t>साधन हैं कि जिनसे आत्म-साक्षात्कार होता है । प्रवृत्ति तथा</w:t>
        <w:br/>
        <w:br/>
        <w:t>गृहस्थी में रहने वालों को दुर्लभ है यह श्री शंकर जी को मत</w:t>
        <w:br/>
        <w:t>था । 5</w:t>
        <w:br/>
        <w:br/>
        <w:t>आगे चलकर मायावाद, ब्रह्मवाद, प्रमाणवाद, मिथ्यावाद,</w:t>
        <w:br/>
        <w:t>निवृत्तिवाद इत्यादि इसकी बहुत सी शाखायें बन गयीं परन्तु</w:t>
        <w:br/>
        <w:t>सब थक गये और अन्त में अनरुचि और अनिर्वचनीय कहानी</w:t>
        <w:br/>
        <w:t>कह कर छोड़ दिया क्योंकि जिन ' 'अहं ब्रह्मास्मि” 'और</w:t>
        <w:br/>
        <w:t>“तत्वमसि“ इत्यादि वाक्‍्यों का आधार लेकर अब्वैतवादी चलते</w:t>
        <w:br/>
        <w:t>हैं यह ही अन्तिम पद नहीं है सत्‌ पद अभी इससे बहुत दूर.</w:t>
        <w:br/>
        <w:t>है यह तो बीच की अवस्थाएँ हैं इसलिये इनको ही वैदान्त</w:t>
        <w:br/>
        <w:br/>
        <w:t>आखिरी ज्ञान) कहना भूल है । रे</w:t>
        <w:br/>
        <w:t>सोचिये ! वेदान्ती कहते हैं “जगत मिथ्या है अच्छा हम</w:t>
        <w:br/>
        <w:br/>
      </w:r>
    </w:p>
    <w:p>
      <w:r>
        <w:br w:type="page"/>
      </w:r>
    </w:p>
    <w:p>
      <w:r>
        <w:t>--- IMG_7419.txt ---</w:t>
        <w:br/>
      </w:r>
    </w:p>
    <w:p>
      <w:r>
        <w:t>की जीवनी और उपदेश</w:t>
        <w:br/>
        <w:br/>
        <w:t>। महांत्मी जी</w:t>
        <w:br/>
        <w:br/>
        <w:t>दिखाना चाहता है। जहाँ दो.</w:t>
        <w:br/>
        <w:t>को जानना कैसे. सम्भव है। यह</w:t>
        <w:br/>
        <w:t>हम तुम रोज वरत रहे हैं,</w:t>
        <w:br/>
        <w:t>कि अनित्य माया का भ्रम है। है नहीं</w:t>
        <w:br/>
        <w:t>कोई पूछे कि माया क्या है ? तो कहते हैं</w:t>
        <w:br/>
        <w:t>के लड़के और मृग वृष्णावत्‌ झूठी है।</w:t>
        <w:br/>
        <w:t>असकहे कि यूठी वस्तु को साबित करने को यह</w:t>
        <w:br/>
        <w:t>का दृष्टान्त देना कहाँ तक ठीक है तब चुप हा जात ह |</w:t>
        <w:br/>
        <w:t>यदि कोई पूछता है कि जगत्‌ भासता किसको है ब्रह्म</w:t>
        <w:br/>
        <w:t>को अथवा किसी दूसरे को ? तब उत्तर न देकर 'अनिर्वचनीय'</w:t>
        <w:br/>
        <w:t>कह देते हैं और चुप हो जाते हैं ।</w:t>
        <w:br/>
        <w:t>ऐसा क्‍यों है ?</w:t>
        <w:br/>
        <w:t>वास्तव में वेदान्त के समझने के लिये अनुभव की</w:t>
        <w:br/>
        <w:t>निश्चयाि का हे यह स्थूल बुद्धि से समझ में नहीं आता।|</w:t>
        <w:br/>
        <w:t>है। भ्रम का जो पर्दा बीब में बुद्धि से इसका पता मिलता</w:t>
        <w:br/>
        <w:t>कर्म और उपासना के पश्चात बा याहै वह साधन से कटता</w:t>
        <w:br/>
        <w:t>गपोड़े [ इन बातों की खबर मिलती</w:t>
        <w:br/>
        <w:t>जैसे कि बौद्ध शब्यऊ हों हो सकता |</w:t>
        <w:br/>
        <w:br/>
        <w:t>और बकवादी हो रहे ।. थे वैसे ही यह भी मिथ्यावाद |</w:t>
        <w:br/>
        <w:br/>
      </w:r>
    </w:p>
    <w:p>
      <w:r>
        <w:br w:type="page"/>
      </w:r>
    </w:p>
    <w:p>
      <w:r>
        <w:t>--- IMG_7420.txt ---</w:t>
        <w:br/>
      </w:r>
    </w:p>
    <w:p>
      <w:r>
        <w:t>की जीवनी और उपदेश ] २७</w:t>
        <w:br/>
        <w:br/>
        <w:t>महात्मा जी</w:t>
        <w:br/>
        <w:br/>
        <w:t>धोडा-सा मतभेद करके अद्दैत को विशिष्टाद्वैत का नाम</w:t>
        <w:br/>
        <w:t>दिया | यह कहते नया ठीक है परन्तु उसके दो भेद हैं।</w:t>
        <w:br/>
        <w:t>वैतन्‍्य और जड़ | यदि माया उसके भीतर क्‍</w:t>
        <w:br/>
        <w:t>वे 2 न होती तो निकल</w:t>
        <w:br/>
        <w:t>मटर में दो दाने अलग-अलग रहते हैं परन्तु,</w:t>
        <w:br/>
        <w:t>से बाहर आने के पूर्व दोनों एक ही नाम और रूप लिये हु</w:t>
        <w:br/>
        <w:t>थे इसी प्रकार ब्रह्म एक था आगे चलकर पुरुष और प्रकृति</w:t>
        <w:br/>
        <w:t>दो हो गये और इन्ही संसार में दो. वस्तुयें हैं | १- चित्त और :</w:t>
        <w:br/>
        <w:t>२- अचित्त | इनके द्वारा ही संसार का सृजन हुआ है। इस</w:t>
        <w:br/>
        <w:t>अवस्था को उपासना के द्वारा मनुष्य प्राप्त कर सकता है कि</w:t>
        <w:br/>
        <w:t>जिसके लिये त्याग व संन्यास की आवश्यकता नहीं है। भक्ति</w:t>
        <w:br/>
        <w:t>पथ पर जिज्ञासु गृहस्थी में रहता हुआ भी. चल सकता है ।</w:t>
        <w:br/>
        <w:t>श्री शंकर-स्वामी का मत त्यांग और ज्ञान का मार्ग</w:t>
        <w:br/>
        <w:t>था| श्री रामानुज ने उपासना व शक्ति का बीज बोया और</w:t>
        <w:br/>
        <w:t>त्याग का निषेध किया । रा</w:t>
        <w:br/>
        <w:t>मध्वाचार्य जी इत्यादि</w:t>
        <w:br/>
        <w:br/>
        <w:t>श्री रामानुजाचार्य जी महाराज. के पश्चात्‌ इसी भक्ति क्‍</w:t>
        <w:br/>
        <w:t>जी और श्री.बल्लभचार्य</w:t>
        <w:br/>
        <w:br/>
        <w:t>मार्ग में श्री मध्वाचार्य जी, श्री निम्बाचार्य जी &lt;</w:t>
        <w:br/>
        <w:t>जी हुए जिन्होंने समयानुसार प्राचीन सिद्धान्तों में थोड़ा बहुत</w:t>
        <w:br/>
        <w:t>परिवर्तन करके द्वैत, अद्वैत और द्वैताद्वैत सिद्धान्तों से वैष्णव</w:t>
        <w:br/>
        <w:t>सम्प्रदाय को और भी दृढ़ किया | ः.</w:t>
        <w:br/>
        <w:t>श्री रामानन्द जी और कबीर</w:t>
        <w:br/>
        <w:br/>
        <w:t>जब वैष्णव धर्म में संकीर्णता आ गई ।</w:t>
        <w:br/>
        <w:t>ब्राह्मण अब्राह्मण का प्रश्न उनके</w:t>
        <w:br/>
        <w:br/>
        <w:t>८27</w:t>
        <w:br/>
        <w:t>हा अं *</w:t>
        <w:br/>
        <w:t>5७</w:t>
        <w:br/>
        <w:br/>
        <w:t>बीर साहब</w:t>
        <w:br/>
        <w:t>छत-छात और</w:t>
        <w:br/>
        <w:br/>
        <w:t>के यहाँ उठ खड़ा हुआ तथा</w:t>
        <w:br/>
        <w:br/>
        <w:t>है</w:t>
        <w:br/>
        <w:br/>
      </w:r>
    </w:p>
    <w:p>
      <w:r>
        <w:br w:type="page"/>
      </w:r>
    </w:p>
    <w:p>
      <w:r>
        <w:t>--- IMG_7421.txt ---</w:t>
        <w:br/>
      </w:r>
    </w:p>
    <w:p>
      <w:r>
        <w:t>३८ [ महात्मा जी की जीवनी और उपदेश</w:t>
        <w:br/>
        <w:br/>
        <w:t>परमात्मा की स्थूल मूर्ति तथा गौ-लोक से आगे जाने का</w:t>
        <w:br/>
        <w:t>विचार ही उन्होंने त्याग दिया और वहीं अड़के रह गये तंब</w:t>
        <w:br/>
        <w:t>काशी में श्री रामानन्द जी प्रकट हुए | यह रामानुज सम्प्रदाय</w:t>
        <w:br/>
        <w:t>के एक उच्चकोटि के त्यागी साधु थे, मा नाम इनका इृष्ट</w:t>
        <w:br/>
        <w:t>था परन्तु इनके “राम” अन्य वैष्णवों की भाँति स्थूल नहीं थे</w:t>
        <w:br/>
        <w:t>वरन्‌ सर्व व्यापक चैतन्य-सत्ता को वह राम कहते थे |</w:t>
        <w:br/>
        <w:t>इन्होंने जाति पाँति का ख्याल छोड़कर इस प्रसाद के लिये</w:t>
        <w:br/>
        <w:t>मनुष्य मात्र को न्योता दिया और उनको अधिकारी समझा |</w:t>
        <w:br/>
        <w:t>श्री कबीर साहब, श्री रैदास जी, सदन कसाई, गणिका वैश्या</w:t>
        <w:br/>
        <w:t>सैना नाई, धन्‍ना जाट इत्यादि सब इनके मुख्य-मुख्य शिष्य</w:t>
        <w:br/>
        <w:t>थे | जिन्होंने इनके पश्चात्‌ अपनी-अपनी अलग-अलग</w:t>
        <w:br/>
        <w:t>शाखायें बना कर इनके सिद्धान्त का खूब ही प्रचारें किया |</w:t>
        <w:br/>
        <w:t>श्री कबीर साहब और सनन्‍्त-मत</w:t>
        <w:br/>
        <w:t>श्री कबीर साहब का दर्जा इन सबसे ऊँचा था और</w:t>
        <w:br/>
        <w:t>लोग तो सिद्धान्तों में मतभेद होने पर भी वैष्णव सम्प्रदाय को.</w:t>
        <w:br/>
        <w:t>नहीं छोड़ सके। परन्तु इन्होंने १-- सत्‌ नाम, २- सत्त-संग,</w:t>
        <w:br/>
        <w:t>* भत्त गुरु की त्रिपुटी बना कि नये मार्ग की नींव डाली कि</w:t>
        <w:br/>
        <w:t>द गुरु के आश्रय रहकर सत्संग</w:t>
        <w:br/>
        <w:br/>
        <w:t>उसमें और परमात्मा में भेद नहीं |</w:t>
        <w:br/>
      </w:r>
    </w:p>
    <w:p>
      <w:r>
        <w:br w:type="page"/>
      </w:r>
    </w:p>
    <w:p>
      <w:r>
        <w:t>--- IMG_7422.txt ---</w:t>
        <w:br/>
      </w:r>
    </w:p>
    <w:p>
      <w:r>
        <w:t>महात्मा जी की जीवनी और उपदेश ]</w:t>
        <w:br/>
        <w:br/>
        <w:t>३६</w:t>
        <w:br/>
        <w:t>समझते और इसी का आश्रय रखकर उन्नति करते</w:t>
        <w:br/>
        <w:t>और कृष्ण को अवतार मानते हैं परन्तु इनके इष्ट नहा</w:t>
        <w:br/>
        <w:t>आईडियल माया से परे की वस्तु है जिसका कोई भी नाम</w:t>
        <w:br/>
        <w:t>रख लिया जाय ।</w:t>
        <w:br/>
        <w:br/>
        <w:t>वह कहते हैं-</w:t>
        <w:br/>
        <w:br/>
        <w:t>एक राम दशरथ घर डोले, एक राम घटघट में बोले ।</w:t>
        <w:br/>
        <w:t>एक राम का सकल पसारा, एक राम व्रिगुण से न्यारा ।।</w:t>
        <w:br/>
        <w:t>फिर कहते हैं- ह</w:t>
        <w:br/>
        <w:t>एक राम दशरथ घर डोले, निराकार घट-घट में बोले ।</w:t>
        <w:br/>
        <w:t>बिन्दुराम का सकल पसारा, निरालम्ब सबसे ही न्‍्यारा ।।</w:t>
        <w:br/>
        <w:t>वैष्णों के लिये कहा- रा</w:t>
        <w:br/>
        <w:t>तीन लोक को सब कोई धावै, चौथे देव का मर्म न पावै |</w:t>
        <w:br/>
        <w:t>चौथा छोड़ पंचम पद लावै, कहें कबीर हंमरे ढिंग आवै ।।</w:t>
        <w:br/>
        <w:t>तीन गुनन की भक्ति में भूल रहा संसार।</w:t>
        <w:br/>
        <w:t>कहें कबीर “सत्‌” नाम बिनु कैसे उतरै पार।। हा</w:t>
        <w:br/>
        <w:t>वास्तव में जो माया के परे है वही असली राम हे</w:t>
        <w:br/>
        <w:t>7क पहुँचना आदर्श है यही पंचम-पद है इसका जान से</w:t>
        <w:br/>
        <w:t>णै पंचम विद्या है | जो शब्द सृष्टि में उत्पत्ति ही हैं । जो क्‍</w:t>
        <w:br/>
        <w:t>“कट होकर व्यापक हो रहा है जिसको प्रणव क है।</w:t>
        <w:br/>
        <w:t>यात्मक शब्द कहलाता है यही उनका सत्‌ नाम</w:t>
        <w:br/>
        <w:br/>
        <w:t>पश्चात्‌ सन्त-मत में भी बहुत सी</w:t>
        <w:br/>
        <w:t>मं श्री कबीर साहब के पश्चात्‌ सन्त-मत में इत्यादि |</w:t>
        <w:br/>
        <w:t>“पं हो गई जैसे नानकपन्थी, दादूपन्थी 'राधास्वामी इत्ा</w:t>
        <w:br/>
        <w:br/>
      </w:r>
    </w:p>
    <w:p>
      <w:r>
        <w:br w:type="page"/>
      </w:r>
    </w:p>
    <w:p>
      <w:r>
        <w:t>--- IMG_7423.txt ---</w:t>
        <w:br/>
      </w:r>
    </w:p>
    <w:p>
      <w:r>
        <w:t>हि कट</w:t>
        <w:br/>
        <w:br/>
        <w:t>शैली वही हः</w:t>
        <w:br/>
        <w:t>सबसे थोड़ा-थोड़ा सी मत-भेद है शेष शै करके हैं पर*</w:t>
        <w:br/>
        <w:t>दा ै प्रकार बहुत से फिरके ह पर 5</w:t>
        <w:br/>
        <w:br/>
        <w:t>मुसलमानों में भर आसान</w:t>
        <w:br/>
        <w:br/>
        <w:t>मुसलमानों में है ३ ललिफसानी का तरीका आसान</w:t>
        <w:br/>
        <w:br/>
        <w:t>उन सबसे ह० मुजहिंद ही जिज्ञासु को अन्तिम-पद कु</w:t>
        <w:br/>
        <w:t>वह सरल साधनों के द्वारा ऊँची है |”</w:t>
        <w:br/>
        <w:t>उनकी तहकीकात भी सबसे ऊँ -</w:t>
        <w:br/>
        <w:br/>
        <w:t>ओर ले जाते हैं उनकी त तात्पर्य यह है</w:t>
        <w:br/>
        <w:t>सब बातों को लिखने से हमारा तात्पर्य यह है.</w:t>
        <w:br/>
        <w:br/>
        <w:t>इन सब बातों विचार करते रहने से ही का</w:t>
        <w:br/>
        <w:t>खाली पुस्तकों के पढ़ने अथवा विचार कर रह कह</w:t>
        <w:br/>
        <w:t>नहीं चल सकता जब तक कि जीवन साधन सम्पन्न कु</w:t>
        <w:br/>
        <w:t>अमली (छब्लांथ्थ) न हो । जिसकी : है.</w:t>
        <w:br/>
        <w:t>सब लोग उधर ही की ओर जा रहे हैं जिसकी पहुयु</w:t>
        <w:br/>
        <w:br/>
        <w:t>जहाँ तक हो गई है जो-जिस स्थान तक जा सका है, उर</w:t>
        <w:br/>
        <w:t>पर उसने कथन किया है, अब आगे चलेगा तब और खबर</w:t>
        <w:br/>
        <w:t>होगी इसमें लड़ाई झगड़े की जरूरत नहीं है | इसी -प्रकांज</w:t>
        <w:br/>
        <w:t>साधन भी हजारों और लाखों हैं जिस साधन से जिसको लाभ</w:t>
        <w:br/>
        <w:t>'हुचा है वही उसने दूसरे को बताया इस प्रकार एक ही माग</w:t>
        <w:br/>
        <w:t>के चलने वाले जब बहुत से हो :</w:t>
        <w:br/>
        <w:t>पड़ गरफ़। ऐसे ही सारे मजहब</w:t>
        <w:br/>
        <w:br/>
      </w:r>
    </w:p>
    <w:p>
      <w:r>
        <w:br w:type="page"/>
      </w:r>
    </w:p>
    <w:p>
      <w:r>
        <w:t>--- IMG_7424.txt ---</w:t>
        <w:br/>
      </w:r>
    </w:p>
    <w:p>
      <w:r>
        <w:t>हि जी की जीवनी और उपदेश</w:t>
        <w:br/>
        <w:br/>
        <w:t>नाम “योग” है और</w:t>
        <w:br/>
        <w:br/>
        <w:t>हें ।</w:t>
        <w:br/>
        <w:t>इस धार्मिक-इतिहास पर दृष्टि डालने से पता चलता</w:t>
        <w:br/>
        <w:t>है कि जिस प्रकार साइन्स में नये-नये आविष्कार दिन-प्रतिदिन</w:t>
        <w:br/>
        <w:t>होते चले जा रहे हैं उसी प्रकार अध्यात्म-विद्या भी आदि</w:t>
        <w:br/>
        <w:t>काल से इस समय तक बहुत उन्नति कर गई है | ईश्वर की</w:t>
        <w:br/>
        <w:t>प्रेरणा से समय-समय पर रिफारमर्स (१४07॥०७5) उत्पन्न</w:t>
        <w:br/>
        <w:br/>
        <w:t>| होते आये हैं और उन्होंने उस समय की स्थिति तथा देश-काल</w:t>
        <w:br/>
        <w:t>8 और वस्तु पर विचार करते हुए प्राचीन प्रणाली में थोड़ा हि</w:t>
        <w:br/>
        <w:t>य हेर-फेर करके उसकी ब्रुटियों को दूर किया है | इस</w:t>
        <w:br/>
        <w:br/>
        <w:t>हा चलेगा | परन्तु भूल केवल यह है</w:t>
        <w:br/>
        <w:br/>
        <w:t>और न जाने ताने' कब तक</w:t>
        <w:br/>
        <w:t>यह सिलसिला चला आ रहा है और न जाने</w:t>
        <w:br/>
        <w:br/>
        <w:t>बी तहकीकात को ही अन्तिम ठहरा जाते</w:t>
        <w:br/>
        <w:t>है जिज्ञासु विचारे भ्रम में पड़ ः</w:t>
        <w:br/>
        <w:br/>
        <w:t>हैं अपनी अपनी शैली की प्रशंसा</w:t>
        <w:br/>
        <w:br/>
        <w:t>सा के पुल बांघता</w:t>
        <w:br/>
        <w:br/>
        <w:t>अमन्‍क-+</w:t>
        <w:br/>
        <w:t>लड़ाई</w:t>
        <w:br/>
        <w:br/>
        <w:t>की रहा है और इन्हीं बातों से आप मे होते हैं. जिनकी</w:t>
        <w:br/>
        <w:t>शिर्आ जाती है । जो तरीके</w:t>
        <w:br/>
        <w:br/>
        <w:t>कर  मयानसार होती ऐै,</w:t>
        <w:br/>
        <w:br/>
        <w:t>आफ न कछ</w:t>
        <w:br/>
        <w:br/>
        <w:t>हुए</w:t>
        <w:br/>
        <w:t>या</w:t>
        <w:br/>
        <w:t>दा</w:t>
        <w:br/>
        <w:t>५ +</w:t>
        <w:br/>
        <w:t>पा</w:t>
        <w:br/>
        <w:t>]</w:t>
        <w:br/>
        <w:br/>
        <w:t>६ '</w:t>
        <w:br/>
        <w:br/>
        <w:t>५</w:t>
        <w:br/>
        <w:t>हु</w:t>
        <w:br/>
        <w:t>हु</w:t>
        <w:br/>
        <w:br/>
        <w:t>परन्तु लोगों को भजन-पूजन</w:t>
        <w:br/>
        <w:br/>
      </w:r>
    </w:p>
    <w:p>
      <w:r>
        <w:br w:type="page"/>
      </w:r>
    </w:p>
    <w:p>
      <w:r>
        <w:t>--- IMG_7425.txt ---</w:t>
        <w:br/>
      </w:r>
    </w:p>
    <w:p>
      <w:r>
        <w:t>४२</w:t>
        <w:br/>
        <w:br/>
        <w:t>और न</w:t>
        <w:br/>
        <w:t>वर्ष हो गये न अभी स्वर बदला 3 कि तुम्हारा</w:t>
        <w:br/>
        <w:t>शान्ति आई तो कहा जी सकता कोई न कोई व</w:t>
        <w:br/>
        <w:t>वर्तमान युग के लिये ठीक नहीं है । इसमें कोइ न -</w:t>
        <w:br/>
        <w:t>अवश्य है |</w:t>
        <w:br/>
        <w:br/>
        <w:t>यह जीवात्मा तीन शरीरों में बद्ध है | स्थूल, सूक्ष्म</w:t>
        <w:br/>
        <w:t>कारण | इनको ही प्राण, मन और बुद्धि कहते हैं। यह ः</w:t>
        <w:br/>
        <w:t>शरीर पंचभौतिक है प्राण इसमें व्यापक है | सूक्ष्म हैं</w:t>
        <w:br/>
        <w:t>मनोमय-कोश कहलाता है और कारण-शरीर बुद्धि वा महदुते,</w:t>
        <w:br/>
        <w:t>और जो अहंकार का आवरण है, यह ज्ञान और आनन्द</w:t>
        <w:br/>
        <w:t>गिलाफ है । इन तीनों प्रकार के पर्दे हटाने के लियें</w:t>
        <w:br/>
        <w:t>साधन बताये हैं । स्थूल पर्दा कर्म वा हठ से</w:t>
        <w:br/>
        <w:br/>
        <w:t>4.2 पड</w:t>
        <w:br/>
        <w:br/>
        <w:t>सूक्ष्म के हटाने के लिये उपासना-हथियार है और कार</w:t>
        <w:br/>
        <w:br/>
        <w:t>लिये विचार है | जिस तरह शरीर में यह तीनों मिलेर</w:t>
        <w:br/>
        <w:br/>
        <w:t>उसी तरह जब तक सफलता शीघ्र नहीं</w:t>
        <w:br/>
        <w:t>उपासना वा भक्ति भी हो और विवेक साथ का</w:t>
        <w:br/>
        <w:br/>
        <w:t>कभी साथ--साथ ह] है.</w:t>
        <w:br/>
        <w:t>टीक हो सकता है । पंथाइयॉ सो</w:t>
        <w:br/>
        <w:br/>
        <w:t>से श्रेष्ठ दूसरा मार्ग</w:t>
        <w:br/>
        <w:t>करते रहना चाहिये इसी तर ;ं</w:t>
        <w:br/>
        <w:br/>
        <w:t>साधन आजकल के लिये</w:t>
        <w:br/>
        <w:br/>
      </w:r>
    </w:p>
    <w:p>
      <w:r>
        <w:br w:type="page"/>
      </w:r>
    </w:p>
    <w:p>
      <w:r>
        <w:t>--- IMG_7426.txt ---</w:t>
        <w:br/>
      </w:r>
    </w:p>
    <w:p>
      <w:r>
        <w:t>| जी की जीवनी और उपदेश ] ४३</w:t>
        <w:br/>
        <w:br/>
        <w:t>गई हैं परिश्रम करने को बल नहीं रहा | फुरसत का यह</w:t>
        <w:br/>
        <w:t>हाल है कि दिन रात पिसने पर भी पेट भरने के लिये रोटी :</w:t>
        <w:br/>
        <w:t>नहीं मिलती और मानसिक-शक्तियाँ (हिम्मत) निर्बल पड़ गई</w:t>
        <w:br/>
        <w:t>हैं, कठिन और अधिक समय लेने वाले साधनों का जमाना</w:t>
        <w:br/>
        <w:t>नहीं रहा | अब आवश्य्रकता है इस बात की कि कोई ऐसा</w:t>
        <w:br/>
        <w:t>सरल और लाभदायक उपाय हो कि जिससे-बिना परिश्रम</w:t>
        <w:br/>
        <w:t>के थोड़े ही काल में कार्य सिद्ध हो सके | यह विचार सामने</w:t>
        <w:br/>
        <w:t>रखते हुए यह एक नवीन-प्रणाली योग विद्याकी प्रचलित की</w:t>
        <w:br/>
        <w:t>है कि जिसकी शिक्षा आप सब लोग पा रहे हैं, उसके लाभ</w:t>
        <w:br/>
        <w:t>आप सबसे छिपे नहीं होंगे, जिन अवस्थाओं को बड़े-बड़े</w:t>
        <w:br/>
        <w:br/>
        <w:t>कठिन उपाय करने वाले भी वर्षों में नहीं प्राप्त कर पाते वह</w:t>
        <w:br/>
        <w:t>आप लोगों को उस्र मालिक की दया से सहज में ही प्राप्त हो.</w:t>
        <w:br/>
        <w:t>रही हैं | अभी समय है कि तुम लगलिपट कर इस विद्या:</w:t>
        <w:br/>
        <w:t>को सीख लो और दूसरों में भी इसका प्रचार करो, न जाने</w:t>
        <w:br/>
        <w:t>आगे क्‍या हो । परमात्मा तुम सबकी सहायता करें |. -</w:t>
        <w:br/>
        <w:br/>
        <w:t>ओश्म्‌ शम्‌ पा रे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