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IMG_7384.txt ---</w:t>
        <w:br/>
      </w:r>
    </w:p>
    <w:p>
      <w:r>
        <w:t>समर्थ गुरु महात्मा</w:t>
        <w:br/>
        <w:t>श्री रामचंद्रजी की जीवनी</w:t>
        <w:br/>
        <w:t>परमसन्त श्री महात्मा जी ने विक्रमी सम्वत्‌ १६३० तथा</w:t>
        <w:br/>
        <w:t>ईसवी सन्‌ १८७३ में नर शरीर धारण कर कायस्थ वंश को</w:t>
        <w:br/>
        <w:t>सुशोभित किया था आपके पूर्वज भवग्गाँव प्रान्त मैनपुरी के</w:t>
        <w:br/>
        <w:t>रहने वाले थे । शाही जमाने में भवगाँव मय पाँच सौ (गाँव)</w:t>
        <w:br/>
        <w:t>के आपके पूर्व पुरुषाओं को जागीर में मिली थी और चौधरी</w:t>
        <w:br/>
        <w:t>का खिताब भी मिला था, परन्तु समय के हेर फेर से वह सब</w:t>
        <w:br/>
        <w:t>बातें नष्ट हो गई और इनके समय में बची खुची बराय नाम</w:t>
        <w:br/>
        <w:t>एक थोड़ी-सी जमीदारी रह गई ।</w:t>
        <w:br/>
        <w:t>पिता फर्रुखाबाद चुँगी में सुपरिइण्टेण्डैण्ट थे, उस</w:t>
        <w:br/>
        <w:t>समय बड़ी अच्छी स्थिति थी, आपने वहीं रहकर विद्याध्ययन</w:t>
        <w:br/>
        <w:t>किया, पहले मकतब में फारसी फिर गवर्नमेण्ट स्कूल में</w:t>
        <w:br/>
        <w:t>अँग्रेजी पढ़ी | पिता के श्रीरान्त हो जाने पर गृहस्थी का</w:t>
        <w:br/>
        <w:t>बोझ आपके शिर आ पड़ा उसी समय आपने पढ़ना छोड़</w:t>
        <w:br/>
        <w:t>कलक्टरी फर्रुखाबाद में मुलाजमात कर ली और अन्त में</w:t>
        <w:br/>
        <w:t>मुहाफिज दफ्तर के पर से पेन्शन पाई |</w:t>
        <w:br/>
        <w:br/>
      </w:r>
    </w:p>
    <w:p>
      <w:r>
        <w:br w:type="page"/>
      </w:r>
    </w:p>
    <w:p>
      <w:r>
        <w:t>--- IMG_7385.txt ---</w:t>
        <w:br/>
      </w:r>
    </w:p>
    <w:p>
      <w:r>
        <w:t>[ महात्मा जी की जीवनी और उप ः !</w:t>
        <w:br/>
        <w:br/>
        <w:t>+ रद</w:t>
        <w:br/>
        <w:t xml:space="preserve"> नअड</w:t>
        <w:br/>
        <w:t>4६5</w:t>
        <w:br/>
        <w:br/>
        <w:t>५ ऊ</w:t>
        <w:br/>
        <w:br/>
        <w:t>आप जन्म से ही कुछ इस प्रकार के संस्कार लेक्रें</w:t>
        <w:br/>
        <w:t>आये थे. भगवद्‌ सम्बन्धी बातों से आपको अधिक रुंचि.थी |</w:t>
        <w:br/>
        <w:t>आप कहा करते थे- “कि हमारी माताजी नित्य-प्रति  पूजा+</w:t>
        <w:br/>
        <w:t>के समय रामायाण पाठ किया करती थीं जब हम छोटे थे तो+</w:t>
        <w:br/>
        <w:t>हमको वह बहुत प्रिय लगती और जब तक वह समाप्त नहीं&amp;</w:t>
        <w:br/>
        <w:t>कर देती चुपचाप बैठे रोजाना सुना करते*थे । और उन्हीं के</w:t>
        <w:br/>
        <w:t>प्रभाव से आज इस अवस्था को . पहुँचे. हैं ,अथवा कोई, कथा</w:t>
        <w:br/>
        <w:t>वार्ता इत्यादि इधर की बातें करता तो हमकों बंहुते प्यारी</w:t>
        <w:br/>
        <w:t>लगती थीं । ५ हल ४</w:t>
        <w:br/>
        <w:t>जाति पांति पूछे ना कोई ॥7- ” #&lt;*</w:t>
        <w:br/>
        <w:t>हरि को भजै सो हरि का हीई$</w:t>
        <w:br/>
        <w:br/>
        <w:t>वा</w:t>
        <w:br/>
        <w:br/>
        <w:t>परम-सन्त थे, इन महापुरुष का स्थूल शी र</w:t>
        <w:br/>
        <w:t>परन्तु वह दिल से अथवा आत्मा-से मंजहबी हा</w:t>
        <w:br/>
        <w:br/>
        <w:t>से बहुत ऊँचे थे | उनमें मुसलमांन फंकी</w:t>
        <w:br/>
        <w:t>. तरह कट्टरप्रन नहीं था,. उनके' अन्दर</w:t>
        <w:br/>
        <w:t>नीच-ऊँच का ख्याल नंहीं था मनुष्यं- माँ</w:t>
        <w:br/>
        <w:t>दृष्टि से देखने वाले थे वह गीता के इस</w:t>
        <w:br/>
        <w:br/>
        <w:t>ही पक्षपाती थे 'कि:-- पक</w:t>
        <w:br/>
        <w:t>श्रेयान्स्वधर्मो विगुण: परधर्मात्स्वन शा तक</w:t>
        <w:br/>
        <w:t>रह</w:t>
        <w:br/>
        <w:br/>
        <w:t>. स्वधर्म निधन श्रेय: परधर्मो भयाव 3</w:t>
        <w:br/>
        <w:br/>
        <w:t>अर्थ- पराया धर्म, उत्तम और सरल, :ह</w:t>
        <w:br/>
        <w:t>अपेक्षा गुण रहित अपना धर्म अच्छा है.</w:t>
        <w:br/>
      </w:r>
    </w:p>
    <w:p>
      <w:r>
        <w:br w:type="page"/>
      </w:r>
    </w:p>
    <w:p>
      <w:r>
        <w:t>--- IMG_7386.txt ---</w:t>
        <w:br/>
      </w:r>
    </w:p>
    <w:p>
      <w:r>
        <w:t>| | ७॥ | ३ (२५७ ॥0।0 ४५ ॥।३|5 ३ 2॥७।/&gt;2]७ ७४ (५४ [७७०२</w:t>
        <w:br/>
        <w:t>। है (२००४ ।9% (३६ ॥78९ “७ पे ४5 ॥ “२॥॥०३| ॥४ है</w:t>
        <w:br/>
        <w:t>| | &gt;॥0 «।० ३५ ७४४० &amp; ०१२४ १४५ ,२४४,</w:t>
        <w:br/>
        <w:t>| &gt;॥2/0|9 +॥(9 +$० &gt;[3 20+ &gt;2][8 ॥788</w:t>
        <w:br/>
        <w:br/>
        <w:t>| है ॥22 /-|62 4820० (४ + [४ (हे ।$ (२|॥9</w:t>
        <w:br/>
        <w:t>कै [४ #80॥ (५२ है? है।&gt; हैं ॥2/70 सं: पे मं ०६</w:t>
        <w:br/>
        <w:t>ढै।% ७ 2७ है ॥70% ॥08(8-/-/20 %४॥ है ।2600 298)</w:t>
        <w:br/>
        <w:t>॥% ॥॥७।७0॥ | है [डै/: ॥90 [६ ४०३० 29 &gt;०&gt;॥ हे ६/४ है</w:t>
        <w:br/>
        <w:br/>
        <w:t>श। ॥९७॥ (७७४ 2७8 8 ७ (डे ४४ (७ ।9क्ि</w:t>
        <w:br/>
        <w:br/>
        <w:t>कु है ४५ 206 है ९2०४ 2%]॥% (७ ॥8+&gt;है|-०/2४</w:t>
        <w:br/>
        <w:br/>
        <w:t>है. है 8 है जैमिडि 50 फेशडिले के] है शिधिएे</w:t>
        <w:br/>
        <w:t>ि॥ढ ॥फऐ. बिल ० गिरे मेहर कांड कएस॥</w:t>
        <w:br/>
        <w:br/>
        <w:t>| है € (४0 9४४ है [है [६ शिटे।0७ (िएडेड़ें) 2१ ३५</w:t>
        <w:br/>
        <w:t>27 4० ।800 ३२ | मेड ३२०५ 09॥ (७ [0४३ 2९ #ेे</w:t>
        <w:br/>
        <w:t>२५ है ॥2% (४०९ [६७४५ [६ ४३8।०७ |90] (९: है ॥२%</w:t>
        <w:br/>
        <w:t>फैटी [4 कीते कड़े हे? है क कह | +%| (8५% 3९</w:t>
        <w:br/>
        <w:t>(२%९।ह| (२ %॥०0 [8 [००॥०४४१ [६ &lt;| ॥08% ॥ हैक २३]</w:t>
        <w:br/>
        <w:t>| (0 (90 ॥0%2 (#॥ 7०% कि कू| [8% (७ ४७</w:t>
        <w:br/>
        <w:t>हे ७०५ (४८९ 00 | (७ ३४% 680४ [7५% [४ .0० 8४८०</w:t>
        <w:br/>
        <w:t>शिए है (3 खिहि। (मि।०]७॥३०॥४ ० ००॥०-०है| &amp;(/९</w:t>
        <w:br/>
        <w:t>५३7०० | है है॥2७ (हे [॥ (० 3७ 0 [30% |002॥8 3॥ऐ-!४</w:t>
        <w:br/>
        <w:br/>
        <w:t>| ॥8809 208 (७७०॥०७ [४ ० ॥#&gt;डि0</w:t>
        <w:br/>
        <w:br/>
      </w:r>
    </w:p>
    <w:p>
      <w:r>
        <w:br w:type="page"/>
      </w:r>
    </w:p>
    <w:p>
      <w:r>
        <w:t>--- IMG_7387.txt ---</w:t>
        <w:br/>
      </w:r>
    </w:p>
    <w:p>
      <w:r>
        <w:t>५ | है*, ० हि धर</w:t>
        <w:br/>
        <w:t>रु हि .</w:t>
        <w:br/>
        <w:t>है कह | - दि मु</w:t>
        <w:br/>
        <w:t>री .</w:t>
        <w:br/>
        <w:t>पर ५ हा ४; - #£ “जी आर हि</w:t>
        <w:br/>
        <w:t>शा है 0. | | ॥2॥54 |</w:t>
        <w:br/>
        <w:t>2 न ९६0</w:t>
        <w:br/>
        <w:t>की 5 भा . ह॒</w:t>
        <w:br/>
        <w:t>पु हि हु *</w:t>
        <w:br/>
        <w:br/>
        <w:t>| पय मम “० 8॥%8॥४ | [६४ ४३3 2४ [#</w:t>
        <w:br/>
        <w:t>| लिन अरे [कड़े ।२] $० ॥प४े £॥8 [६ ॥७ ३७ ॥0७॥</w:t>
        <w:br/>
        <w:br/>
        <w:t>कक ः (8९|-छि8</w:t>
        <w:br/>
        <w:br/>
        <w:t>|. है 8 20४ ३४ ३५ ॥र89 ३६ 24| 2४६ ३२५</w:t>
        <w:br/>
        <w:t>| + 2॥9%४ 88 मे 20 डे २४ (8 |(७&amp; 208 (२ (8</w:t>
        <w:br/>
        <w:t>| [है।2 (-०॥9/2क१ &gt;20॥8 $ २३॥॥००४ ॥० ॥० ४ ५०७ [है| ६?</w:t>
        <w:br/>
        <w:t>| 46।9/ ०0२ (2॥2॥09॥0 ६ [82% ५०७७ ॥20800:0 4२५</w:t>
        <w:br/>
        <w:t>6 ७80: ॥8 ० 02॥025[9 ४४ ४2 2४ ६</w:t>
        <w:br/>
        <w:t>| | 80 (७॥७ ॥४५५४ ६0॥४ 89 5200 ९५०४ (है [है ४/४४/</w:t>
        <w:br/>
        <w:t>| ५ ॥26|88 ।&gt;]902फ ५९| है डी डेट है (वन्य</w:t>
        <w:br/>
        <w:br/>
        <w:t>&gt;&gt; ४॥४ ॥8</w:t>
        <w:br/>
        <w:t>है ८।। ६ 8४७ ४४ है .2॥ 268 छः सं (४ झा 0</w:t>
        <w:br/>
        <w:t>है. ' ४७ ४४७ है ॥“४४ &gt;% ऐलि हई # है</w:t>
        <w:br/>
        <w:br/>
        <w:t>&amp;</w:t>
        <w:br/>
        <w:br/>
      </w:r>
    </w:p>
    <w:p>
      <w:r>
        <w:br w:type="page"/>
      </w:r>
    </w:p>
    <w:p>
      <w:r>
        <w:t>--- IMG_7388.txt ---</w:t>
        <w:br/>
      </w:r>
    </w:p>
    <w:p>
      <w:r>
        <w:t>४ ६०४ | 8॥ ॥०४१ (७ 80 ९ ४४ ६७-5४ | (०६४ (४ छह</w:t>
        <w:br/>
        <w:t>॥ ७ /ने ॥0/0॥89 ०६ | (्र0 0/0 € ४४४ ४० ॥प१/४ १ कर</w:t>
        <w:br/>
        <w:t>४  &gt;098 | ४॥५ (४5 0 ५89 ॥2॥० 8॥2९ १]</w:t>
        <w:br/>
        <w:t>७ [६०४ 906:॥ - है? १॥% 0(॥0 ६२४0 42२ २ 229 कह</w:t>
        <w:br/>
        <w:t>8 089 6 २४७३ ।8/8| २० ६१ ४२३५४ ६४६</w:t>
        <w:br/>
        <w:br/>
        <w:t>॥0)(2५ [६ ॥728 $ ५॥8॥) रे 'यें!8 ७-॥/६ डै2 | पर:</w:t>
        <w:br/>
        <w:br/>
        <w:t>.. $ ए५ह फेड़े | % ॥7॥5 28 &gt;५%॥४ ४४0 टै४४ &gt;ेह (8</w:t>
        <w:br/>
        <w:br/>
        <w:t>॥०॥० ५९ है ९8५ ऐ 2॥80६] &gt;%| है (रल्टि है सेल)</w:t>
        <w:br/>
        <w:t>80 | है ॥28 है ॥200९| ॥५2 ।% (३४०२) $ सम</w:t>
        <w:br/>
        <w:br/>
        <w:t>| है (३१६ &gt;% ॥2% ।% &gt;॥0-</w:t>
        <w:br/>
        <w:br/>
        <w:t>७३४ [है (है ॥०0॥8 208 है. ९॥९ 25 ६ [74 ६//६ 28</w:t>
        <w:br/>
        <w:br/>
        <w:t>(डे ७ ६४७४ 206 06 ॥-0 ॥॥०७॥० ऐ ॥० २०-॥४।० (४/२२</w:t>
        <w:br/>
        <w:br/>
        <w:t>(है ९॥१४ ॥)१ (६. ४४ 20९५ (६ | है ॥0 &gt;४ है</w:t>
        <w:br/>
        <w:br/>
        <w:t>[ (8809० 2४ ७-४० (७४० ७९४ ॥9287#</w:t>
        <w:br/>
      </w:r>
    </w:p>
    <w:p>
      <w:r>
        <w:br w:type="page"/>
      </w:r>
    </w:p>
    <w:p>
      <w:r>
        <w:t>--- IMG_7389.txt ---</w:t>
        <w:br/>
      </w:r>
    </w:p>
    <w:p>
      <w:r>
        <w:t>६ [ महात्मा जी की जीवनी और देर</w:t>
        <w:br/>
        <w:t>की हीइनके हदय-नेत्र खुल गये | इनको प्रत्यक्ष ब्रह्म-कूप का क्‍</w:t>
        <w:br/>
        <w:t>विश्व यथार्थ रूप में नृत्य करता हुआ</w:t>
        <w:br/>
        <w:br/>
        <w:t>दर्शन हुआ । सारा जातियों</w:t>
        <w:br/>
        <w:t>इनको दृष्टिगोचर हुआ । सम्पूर्ण दिव्य- लोक</w:t>
        <w:br/>
        <w:br/>
        <w:t>लोकान्तरों में काम करती अनुभव हुईं | द</w:t>
        <w:br/>
        <w:br/>
        <w:t>गुरु बोले-बेटे | होशियार हो जाओ यही दीदार खुदा |</w:t>
        <w:br/>
        <w:t>है यही हिन्दुओं का ब्रह्म-दर्शन है । बस उसी दिन से यह ,</w:t>
        <w:br/>
        <w:t>कृत-कृत्य हो गये, गुरु ने निहाल कर दिया । सच है समर्थ</w:t>
        <w:br/>
        <w:t>और शक्ति सम्पन्न गुरु सब कुछ कर सकते हैं । धीरे-धीरे</w:t>
        <w:br/>
        <w:t>वह और उन्नति करते गये और अन्त में घ्रुव-पद को प्राप्त</w:t>
        <w:br/>
        <w:t>कर गुणातीत हो गये ।</w:t>
        <w:br/>
        <w:br/>
        <w:t>हमारी कहानी</w:t>
        <w:br/>
        <w:br/>
        <w:t>इस घटना के लिखते समय हमको अपनी भी कहानी:</w:t>
        <w:br/>
        <w:t>की सुधि हो आई पाठकों के विनोदार्थ उसको भी लिख!</w:t>
        <w:br/>
        <w:t>देते हैं-</w:t>
        <w:br/>
        <w:t>जिस प्रकार बिना परिश्रम के केवल समीपत्व द्वारा ही क्‍</w:t>
        <w:br/>
        <w:t>दिव्यज्ञान श्रीमान्‌ महात्माजी के गुरु ने कराया था वही ढंग</w:t>
        <w:br/>
        <w:t>इन्होंने भी अपने शिष्यों से बरता। उनके सहतद्ों प्रेमियों में से</w:t>
        <w:br/>
        <w:t>एक भी यह नहीं कह सकेगा कि किसी साधक को उन्होंने</w:t>
        <w:br/>
        <w:t>दा कोई साधन बताया हो अथवा किसी मन््र की दीक्षा</w:t>
        <w:br/>
        <w:t>ही "| उनकी आज्ञा केवल इतनी ही रहती “मिलते जुलते</w:t>
        <w:br/>
        <w:t>पर मुनुशषओ इसी मिलने-मिलाने के समय में ही मौज आ जाने</w:t>
        <w:br/>
        <w:t>और कमी किस कभी किसी स्थान का अनुभव करा दिंया।</w:t>
        <w:br/>
        <w:t>का। इस प्रकार साधन और अभ्यास किये</w:t>
        <w:br/>
        <w:br/>
        <w:t>कली</w:t>
        <w:br/>
        <w:t>|</w:t>
        <w:br/>
        <w:br/>
      </w:r>
    </w:p>
    <w:p>
      <w:r>
        <w:br w:type="page"/>
      </w:r>
    </w:p>
    <w:p>
      <w:r>
        <w:t>--- IMG_7390.txt ---</w:t>
        <w:br/>
      </w:r>
    </w:p>
    <w:p>
      <w:r>
        <w:t>॥५ 28 ॥6 ॥६३ ॥2/28(६| (है ४ (४ ।+ ।2 /-4/६ ४० (९६2 है</w:t>
        <w:br/>
        <w:br/>
        <w:t>७2/8 (9७-(&amp;४ (५४7० (९॥६ ॥.0७ (४ 2॥230 हेए |5 ४५ है</w:t>
        <w:br/>
        <w:br/>
        <w:t>का] (छ ॥98 ॥6 ४१] (2है|० 2७ ॥0/9 ॥ डिस्क है: हा हु</w:t>
        <w:br/>
        <w:t>(8४ ड्रेक ॥8 002% ॥7॥0 ७ [82 ६२८० (7 ९२ है</w:t>
        <w:br/>
        <w:t>५8 2॥6 ॥6 ॥00% यह ६ रेत िणरे केले हु ट</w:t>
        <w:br/>
        <w:br/>
        <w:t>॥४॥० ॥४०0४ छ ०७ ००६ 2४ ७॥90 ॥2॥08 276/0२-9 है</w:t>
        <w:br/>
        <w:t>॥९| ॥७७ ॥%8 [8-० 80 | है ४१29 -5ीडि॥ को)</w:t>
        <w:br/>
        <w:t>एड 500 ,॥ है [है 20% ।28 (२०5 है ७:०॥० % 2९४ है</w:t>
        <w:br/>
        <w:t>९०७४,, ५९ (७ ९॥९ (॥8 ॥2 7 ९४% ॥- ४ | है| ।747 है</w:t>
        <w:br/>
        <w:t>७॥०७ ३ ० ॥0%॥ /०॥० है 24॥ (8 (३ है।ह&gt;३] (है/ 3 है</w:t>
        <w:br/>
        <w:t>७४५ ६ ३॥॥७३४ 2॥ ॥० 8॥७ | (७ ।200 (०3 है ४०१ है</w:t>
        <w:br/>
        <w:t>[9॥४०॥४ ड्रे(॥ 3/ %| ॥6 ।0% | &gt;॥० [ड्रे।० [9-० ६५ /४-७ हे</w:t>
        <w:br/>
        <w:t>॥०४ एड़ेठ 0 |॥० | है ६४७॥।० 28% [ 7६९] “है 87 हे</w:t>
        <w:br/>
        <w:t>ध ७ ९३ हे (है: 2006 800 2७ 0५ ॥७ (४४ ५ 05७ है</w:t>
        <w:br/>
        <w:t>39 ५ (7०0 0० | है [है।- [६ &gt;/॥0 ।००&gt; ४३ ।०%|०॥६&amp; है</w:t>
        <w:br/>
        <w:t>॥ ६+ 48 ४० 2 0॥० ०0 ६४ 38] ३४७० (है 40 2०४ हे</w:t>
        <w:br/>
        <w:br/>
        <w:t>एशे0 ऐकहे7ि | ॥8 ॥% ४॥।॥४ डे 0४०० ॥0४४ (४७७ ० है</w:t>
        <w:br/>
        <w:t>0898] (6४-७७ ६ ७ ७090 हों; (७ [एप७ ७७]... |</w:t>
        <w:br/>
        <w:br/>
        <w:t>| ० 4३४ ५ ५९॥०/६ [६९०९</w:t>
        <w:br/>
        <w:t>फए ॥6 ॥00% ॥09 [डे 0 [०४२] [गे पढे ६</w:t>
        <w:br/>
        <w:t>92 (७० ॥९०॥5॥8] (हे ऐ (8३ ॥08॥8 %०९ ०७७ ॥-श]</w:t>
        <w:br/>
        <w:br/>
        <w:t>6)</w:t>
        <w:br/>
        <w:br/>
        <w:t>| 8९॥९ है [० ०० [० [4 [0 8 |</w:t>
        <w:br/>
        <w:br/>
      </w:r>
    </w:p>
    <w:p>
      <w:r>
        <w:br w:type="page"/>
      </w:r>
    </w:p>
    <w:p>
      <w:r>
        <w:t>--- IMG_7391.txt ---</w:t>
        <w:br/>
      </w:r>
    </w:p>
    <w:p>
      <w:r>
        <w:t>[ महात्मा जी की जीवनी और उपदेश |</w:t>
        <w:br/>
        <w:br/>
        <w:t>प्‌</w:t>
        <w:br/>
        <w:br/>
        <w:t>कोई अनुभव ही मुझे आया था यह देख-देख मुझे अपने दिल्ल</w:t>
        <w:br/>
        <w:t>में बड़ी ही कुढ़न होती थी ।</w:t>
        <w:br/>
        <w:t>एक बार गर्मी के दिन थे, मैं आगरे से चलकर ५ बजे क्‍</w:t>
        <w:br/>
        <w:t>न हुंचा सामान रख दिया । वह अभी कचहरी से ,</w:t>
        <w:br/>
        <w:t>नपूतरे से नीचे पड़ी हुई एक खुरैरी चारपाई पर नंगे लेट गये ।</w:t>
        <w:br/>
        <w:t>कि बैठो औः करो । मेरे मन में बहुत विकार थे</w:t>
        <w:br/>
        <w:t>सबसे पीछे जा बैठा | सम्मुख बैठने में डर</w:t>
        <w:br/>
        <w:br/>
      </w:r>
    </w:p>
    <w:p>
      <w:r>
        <w:br w:type="page"/>
      </w:r>
    </w:p>
    <w:p>
      <w:r>
        <w:t>--- IMG_7392.txt ---</w:t>
        <w:br/>
      </w:r>
    </w:p>
    <w:p>
      <w:r>
        <w:t>है हटतसा जी को जीवनी और उपदेश |</w:t>
        <w:br/>
        <w:br/>
        <w:t>है आनन्द स्वरूप से भास रहा है | बड़ा ही अद्भुत और</w:t>
        <w:br/>
        <w:br/>
        <w:t>। आनन्ददायक दृश्य था। मैं मग्न हो गया । मैंने सुधि-बुधि</w:t>
        <w:br/>
        <w:br/>
        <w:t>डे है इसकी हिफाजत (रक्षा) करना तुम्हारा काम है | देखो !</w:t>
        <w:br/>
        <w:br/>
        <w:t>ईह होशियार रहना यह जाने न पाये ।</w:t>
        <w:br/>
        <w:br/>
        <w:t>| मैं रो पड़ा मैंने विनय किया मेरी सामर्थ्य नहीं है यह भी</w:t>
        <w:br/>
        <w:t>| आप की हो करनी होगी | मुसकरा कर चुप हो रहे। यह सन्तों</w:t>
        <w:br/>
        <w:t>हू की अपार महिमा है वह छिन में राई से पर्वत बना देते हैं।</w:t>
        <w:br/>
        <w:t>आ सुख देवें दुःख को हरें, दूर करें अपराध ।</w:t>
        <w:br/>
        <w:br/>
        <w:t>कहैँ कबीर वह कब मिलें, परम सनेही साध ।।</w:t>
        <w:br/>
        <w:br/>
        <w:t>समानता और सरलता तथा प्रेम और निर्लपता ।</w:t>
        <w:br/>
        <w:br/>
        <w:t>भगवद्गीता कहती है-</w:t>
        <w:br/>
        <w:br/>
        <w:t>| जिस धीर पुरुष को सुख और दुःख एक से मालूम देते</w:t>
        <w:br/>
        <w:br/>
        <w:t>है 5, जिसकी किसी में आसक्ति नहीं है, जो सफलता और</w:t>
        <w:br/>
        <w:br/>
        <w:t>असफलता में एक सा रहता है वही समान भाव वाला</w:t>
        <w:br/>
        <w:t>है उच्चकोटि का योगी है |</w:t>
        <w:br/>
        <w:br/>
        <w:t>/ उपरोक्त सर्व गुण आप में हर समय विद्यमान रहते थे।</w:t>
        <w:br/>
        <w:t>है आप न कभी जोर से हँसते थे और न अधिक रंज करते थे।</w:t>
        <w:br/>
        <w:br/>
      </w:r>
    </w:p>
    <w:p>
      <w:r>
        <w:br w:type="page"/>
      </w:r>
    </w:p>
    <w:p>
      <w:r>
        <w:t>--- IMG_7393.txt ---</w:t>
        <w:br/>
      </w:r>
    </w:p>
    <w:p>
      <w:r>
        <w:t>उनके लिए चौकी व कालीन बिछा देता तो उसे उठवा देते|</w:t>
        <w:br/>
        <w:br/>
      </w:r>
    </w:p>
    <w:p>
      <w:r>
        <w:br w:type="page"/>
      </w:r>
    </w:p>
    <w:p>
      <w:r>
        <w:t>--- IMG_7394.txt ---</w:t>
        <w:br/>
      </w:r>
    </w:p>
    <w:p>
      <w:r>
        <w:t>महात्मा जी की जीवनी और उपदेश ] ११</w:t>
        <w:br/>
        <w:br/>
        <w:t>के सम्मुख भी अपने घर की स्थिति तथा आर्थिक दशा को</w:t>
        <w:br/>
        <w:t>आदर्श पुरुष थे | उनमें सम्पूर्ण दिव्य सम्पत्तियाँ मौजूद थीं ।</w:t>
        <w:br/>
        <w:t>निष्काम प्रेम</w:t>
        <w:br/>
        <w:br/>
        <w:t>पहुँच के ऐसा अनुभव करता कि इनसे बढ़ के मेश हितू</w:t>
        <w:br/>
        <w:br/>
        <w:t>जैसा कि आपका चेहरा सलोना और ओज पृ</w:t>
        <w:br/>
        <w:t>वैसा ही आपकी आवाज भी बड़ी सुरीली और मधुर थी वाणी</w:t>
        <w:br/>
        <w:br/>
      </w:r>
    </w:p>
    <w:p>
      <w:r>
        <w:br w:type="page"/>
      </w:r>
    </w:p>
    <w:p>
      <w:r>
        <w:t>--- IMG_7395.txt ---</w:t>
        <w:br/>
      </w:r>
    </w:p>
    <w:p>
      <w:r>
        <w:t>भी समझ जाता । अभ्यासियों के प्रति उनक</w:t>
        <w:br/>
        <w:t>कि जब कोई उनसे किसी विषय में शंका सर</w:t>
        <w:br/>
        <w:br/>
        <w:t>किसी समय उस पर वहीं दशा प्रत्यक्ष करा दे</w:t>
        <w:br/>
        <w:br/>
      </w:r>
    </w:p>
    <w:p>
      <w:r>
        <w:br w:type="page"/>
      </w:r>
    </w:p>
    <w:p>
      <w:r>
        <w:t>--- IMG_7396.txt ---</w:t>
        <w:br/>
      </w:r>
    </w:p>
    <w:p>
      <w:r>
        <w:t>क महात्मा जी की जीवनी और उपदेश ॥ १३</w:t>
        <w:br/>
        <w:br/>
        <w:t>फल बुजुर्ग ने अपनी फलाँ किताब में ऐसा लिखा है उसका</w:t>
        <w:br/>
        <w:br/>
        <w:t>की यहीमतलब है” वह सब सुनकर बहुत खुश हुए और प्रशंसा</w:t>
        <w:br/>
        <w:t>आर करने लगे | जनी पण्डितों, आर्यसमाजी और पादरियों से भी</w:t>
        <w:br/>
        <w:t>जा दातचीत होते हुए हमने सुनी थीं, उन्हीं के सिद्धान्तों से अपनी</w:t>
        <w:br/>
        <w:br/>
        <w:t>; बात साबित कर देते थे यह योग्यता थी और इसका कारण</w:t>
        <w:br/>
        <w:br/>
        <w:t>की न हे जब हमारे लिये भी तुम्हारे ऐसे भाव हैं तो आगे.</w:t>
        <w:br/>
        <w:t>हारी गाड़ी कैसे चलेगी ? हटा दो इस ख्याल को |</w:t>
        <w:br/>
        <w:br/>
      </w:r>
    </w:p>
    <w:p>
      <w:r>
        <w:br w:type="page"/>
      </w:r>
    </w:p>
    <w:p>
      <w:r>
        <w:t>--- IMG_7397.txt ---</w:t>
        <w:br/>
      </w:r>
    </w:p>
    <w:p>
      <w:r>
        <w:t>. १४</w:t>
        <w:br/>
        <w:br/>
        <w:t>में भरा रक्‍्खा है, तो लौट आये लोगों से कहा, नहा डालो</w:t>
        <w:br/>
        <w:t>"हीं जानता । रा है</w:t>
        <w:br/>
        <w:t>विभूतियाँ ५।</w:t>
        <w:br/>
        <w:br/>
        <w:t>हक विभूति डथवा चमत्कारों का कोई सम्बन्ध महत्व सेःआ</w:t>
        <w:br/>
      </w:r>
    </w:p>
    <w:p>
      <w:r>
        <w:br w:type="page"/>
      </w:r>
    </w:p>
    <w:p>
      <w:r>
        <w:t>--- IMG_7398.txt ---</w:t>
        <w:br/>
      </w:r>
    </w:p>
    <w:p>
      <w:r>
        <w:t>महात्मा जी की जीवनी और उपदेश ]</w:t>
        <w:br/>
        <w:br/>
        <w:t>हट</w:t>
        <w:br/>
        <w:br/>
        <w:t>हमसे अथवा हमारे साथियों से है | यदि उनके अनुयाइयों</w:t>
        <w:br/>
        <w:br/>
        <w:t>सकती है, परन्तु उससे जनता का क्या लाभ होगा, इसलिये</w:t>
        <w:br/>
        <w:br/>
        <w:t>दो चार घटनाओं को नीचे लिखकर जीवनी को समाप्त करेंगे</w:t>
        <w:br/>
        <w:br/>
        <w:t>और आगे उनके अमृतमय उपदेशों का वर्णन करेंगे ।</w:t>
        <w:br/>
        <w:t>(१)</w:t>
        <w:br/>
        <w:br/>
        <w:t>सबसे बड़ी विभूति उनमें यह थी कि कोई कैसा भी</w:t>
        <w:br/>
        <w:br/>
        <w:t>सूक्ष्म शरीर द्वारा देश-देशान्तरों में भ्रमण करना, अपने</w:t>
        <w:br/>
        <w:t>प्रेमियों की खबर लेना, संकट आने पर प्रत्यक्ष वा अप्रत्यक्ष</w:t>
        <w:br/>
        <w:t>रूप से उनको बचाना तथा अभ्यास में सहायता देना यह</w:t>
        <w:br/>
        <w:t>नित्यप्रति उनका साधारण नियम था । इसके दा</w:t>
        <w:br/>
        <w:t>दृष्टान्त हैं उनमें से दो तीन आपके मनोरञ्जन के लिये |</w:t>
        <w:br/>
        <w:t>देते हैं |</w:t>
        <w:br/>
        <w:t>| क्‍</w:t>
        <w:br/>
        <w:br/>
      </w:r>
    </w:p>
    <w:p>
      <w:r>
        <w:br w:type="page"/>
      </w:r>
    </w:p>
    <w:p>
      <w:r>
        <w:t>--- IMG_7399.txt ---</w:t>
        <w:br/>
      </w:r>
    </w:p>
    <w:p>
      <w:r>
        <w:t>| है</w:t>
        <w:br/>
        <w:br/>
        <w:t>कि मैं बेहोश हो गया, स्वॉस रुक गयी घर वाले सब घबड़ा |</w:t>
        <w:br/>
        <w:t>गये । कोई तदबीर काम नहीं देती थी | रात अधिक हों गई ५</w:t>
        <w:br/>
        <w:t>थी, सब अर्द्धननिद्रा में झूम रहे थे, उसी समय मेरी माँ ने ,</w:t>
        <w:br/>
        <w:t>देखा कि श्री महात्मा जी आये हैं और मेरी चारपाई पर बैठ ।</w:t>
        <w:br/>
        <w:t>गये हैं और मुझे एक पुड़िया दवा खिलाई है । उन्होंने सबको १</w:t>
        <w:br/>
        <w:t>,.. खाया और उस दिन से आज तक वर्षों हो गयीं फिर दर्द ॥</w:t>
        <w:br/>
        <w:t>| नहीं हुआ, उसी रात को ठीक उसी समय बाबू होतीलाल ने /</w:t>
        <w:br/>
        <w:t>कहा, कि मुझे भी दर्शन हुए | कुशल पूछी और चलते बने। '</w:t>
        <w:br/>
        <w:br/>
        <w:t>पास जा पहुँचा | वह फौरन उसे ले पैदल हाथ की ् है</w:t>
        <w:br/>
        <w:t>पर चल दिया | हाथ में नीला धागा बाँध दिया था| इसे कुछ -॥</w:t>
        <w:br/>
        <w:br/>
      </w:r>
    </w:p>
    <w:p>
      <w:r>
        <w:br w:type="page"/>
      </w:r>
    </w:p>
    <w:p>
      <w:r>
        <w:t>--- IMG_7400.txt ---</w:t>
        <w:br/>
      </w:r>
    </w:p>
    <w:p>
      <w:r>
        <w:t>| महात्मा जी की जीवनी और उपदेश ] १७</w:t>
        <w:br/>
        <w:br/>
        <w:t>हैं खबर नहीं थी कि मैं कौन हूँ बस उसके पीछे-पीछे बेहोशी</w:t>
        <w:br/>
        <w:t>ड्र की हालत में चला जा रहा था | रात को जब यह घर नहीं</w:t>
        <w:br/>
        <w:t>पहुँचा तब फिक्र हुई । सोचा कि कहीं अपने मिलने वालों में...</w:t>
        <w:br/>
        <w:t>होगा क्योंकि १५ या १६ वर्ष का था | जब दूसरे दिन भी नहीं</w:t>
        <w:br/>
        <w:t>आया तब तलाश हुई चारों ओर को आदमी भेजे गये परन्तु</w:t>
        <w:br/>
        <w:t>हाथरस की ओर कोई नहीं आया जब कई दिन तलाश करते</w:t>
        <w:br/>
        <w:t>हो गये और पता नहीं चला तब श्री महात्मा जी को लिखा !</w:t>
        <w:br/>
        <w:t>दूसरे दिन वह चिट्ठी पहुँची होगी । जब तक यह हाथरस</w:t>
        <w:br/>
        <w:t>और सादाबाद से गुजर कर आगरे के करीब पहुँच चुका था।</w:t>
        <w:br/>
        <w:t>| उसी रात को न मालूम किस तरह वह बदमाश इसे छोड़</w:t>
        <w:br/>
        <w:br/>
        <w:t>है के भाग गया | इसे कुछ होश हुआ । आगरे पहुँचा । यहाँ</w:t>
        <w:br/>
        <w:t>है इसके बहनोई थे । इनको स्वप्न हुआ कि महात्मा जी कह</w:t>
        <w:br/>
        <w:t>है रहे हें कि सुबह ६ बजे दामोदर आवेगा | वह कई दिन का</w:t>
        <w:br/>
        <w:t>दर स्वप्न पर विश्वास कर इन्होंने ऐसा ही किया । उसी</w:t>
        <w:br/>
        <w:t>कई समय पर दामोदर पहुँचे । पहचान में नहीं आते थे। न पाँव</w:t>
        <w:br/>
        <w:t>हर मेंजूतानशिर पर टोपी | छः दिन के भूखे प्यासे । इन्होंने</w:t>
        <w:br/>
        <w:t>की नहलाया, हलुआ खिलाया फिर सब जगह को तार भेजे ।</w:t>
        <w:br/>
        <w:t>है यहसब उनकी कपाथी |</w:t>
        <w:br/>
        <w:br/>
        <w:t>घटना तीन</w:t>
        <w:br/>
        <w:t>0 जिला फरूुखाबाद में रहते थे । एक दिन किसी काम से.</w:t>
        <w:br/>
        <w:br/>
      </w:r>
    </w:p>
    <w:p>
      <w:r>
        <w:br w:type="page"/>
      </w:r>
    </w:p>
    <w:p>
      <w:r>
        <w:t>--- IMG_7401.txt ---</w:t>
        <w:br/>
      </w:r>
    </w:p>
    <w:p>
      <w:r>
        <w:t>१८ [ महात्मा जी की जीवनी और उपदेश ४</w:t>
        <w:br/>
        <w:br/>
        <w:t>सोचकर कि रास्ते में घाट पर इनका इक्का मिल जायेगा घर- है</w:t>
        <w:br/>
        <w:t>को चल दिये। घटिया घाट पर नाव में बैठ कर गंगा पार की,“ |</w:t>
        <w:br/>
        <w:t>सवारी कोई नहीं | पैदल ही चले | अभी अलीगंज यहाँ से चार-ा</w:t>
        <w:br/>
        <w:t>कोस है। रास्ते में कई मील गंगा की भयानक कटरी है। मु</w:t>
        <w:br/>
        <w:t>झुटपुटा हो गया था। दो भेड़ियों ने आकर घेर लिया। इनके ;|</w:t>
        <w:br/>
        <w:t>हाथ में छोटा सा डण्डा था। मुकाबिला किया परन्तु दो के ||</w:t>
        <w:br/>
        <w:t>सामने वश नहीं चला। आबादी कोसों नहीं थी। हताश होकर .</w:t>
        <w:br/>
        <w:t>बैठ गये और आँखें बन्द कर कहने लगे- “लो खालो”| उसी .</w:t>
        <w:br/>
        <w:t>समय उन्हे ऐसा अनुभव हुआ कि श्री महात्मा जी महाराज '</w:t>
        <w:br/>
        <w:t>आये हैं और अपने दोनों हाथों से दोनों भेड़ियों का एक-एक ;</w:t>
        <w:br/>
        <w:t>ध * जाओ। हम खुशी-खुशी घर आये। जब उनसे कहना चाहा ।॥</w:t>
        <w:br/>
        <w:br/>
        <w:t>इन्हीं मुख्तार साहब की लड़की की शादी थी | बारात ॥</w:t>
        <w:br/>
        <w:t>बहुत आ गई जितनी कि आशा न थी। बराती भोजन करने</w:t>
        <w:br/>
        <w:t>के लिये बिठाल दिये गये। सामान थोड़ा था | खत्म हो गया -॥</w:t>
        <w:br/>
        <w:t>खाने वाले माँग रहे हैं। मुख्तार साहब को खबर मिली। ॥</w:t>
        <w:br/>
        <w:t>घबड़ा गये। श्री महात्मा जी मौजूद थे। रोकर पाँव पकड़ ॥</w:t>
        <w:br/>
        <w:t>कपड़े से ढक दो। खोल के मत देखना। और उसमें से |</w:t>
        <w:br/>
        <w:t>बरात खा गई और सामान बच रहा। यह दोनों घटनायें मैंने -!</w:t>
        <w:br/>
        <w:br/>
        <w:t>५</w:t>
        <w:br/>
      </w:r>
    </w:p>
    <w:p>
      <w:r>
        <w:br w:type="page"/>
      </w:r>
    </w:p>
    <w:p>
      <w:r>
        <w:t>--- IMG_7402.txt ---</w:t>
        <w:br/>
      </w:r>
    </w:p>
    <w:p>
      <w:r>
        <w:t>इस प्रकार इस घोर कलियुग में लीला में दिखाते हुए</w:t>
        <w:br/>
        <w:br/>
        <w:t>शिक्षॉप्रद उपदेशों का सारांश आपकी भेंट करते हैं । वह</w:t>
        <w:br/>
        <w:t>महत्वपूर्ण व्याख्यान बहुत बड़े और उर्दू में थे हमने अपनी</w:t>
        <w:br/>
        <w:br/>
        <w:t>अन्त में श्रीगुरुदेव के</w:t>
        <w:br/>
        <w:br/>
        <w:t>चर हमको और आप सबको बुद्धि दें।। ओम्‌ शम्‌ ।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