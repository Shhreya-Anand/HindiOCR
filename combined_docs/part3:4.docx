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 IMG_7428.txt ---</w:t>
        <w:br/>
      </w:r>
    </w:p>
    <w:p>
      <w:r>
        <w:t>#</w:t>
        <w:br/>
        <w:br/>
        <w:t>। जी की जीवनी और उ</w:t>
        <w:br/>
        <w:t>४</w:t>
        <w:br/>
        <w:br/>
        <w:t>उपदेश नं० दो</w:t>
        <w:br/>
        <w:t>रहनी-सहनी व सदाचार</w:t>
        <w:br/>
        <w:br/>
        <w:t>मेरे प्रेमियो और माननीयो ! द</w:t>
        <w:br/>
        <w:br/>
        <w:t>धर्म के दो अंग हैं १- चिन्तन और २- आचरण ग्‌</w:t>
        <w:br/>
        <w:t>साधन और अभ्यास के साथ ही साथ अपनी रहन-सहन*“ गी</w:t>
        <w:br/>
        <w:t>ठीक कर लेना चाहिये, तब कार्य सिद्ध होता है. | जो लोग</w:t>
        <w:br/>
        <w:t>यम और नियम का पांलन नहीं करते जो अपने जीवन &lt;</w:t>
        <w:br/>
        <w:t>धर्मानुसार नहीं बनांते उनको सफलता नहीं मिल सकेगी</w:t>
        <w:br/>
        <w:t>. गैंग से मुक्त होने के लिये हम ओषधि का सेवन करें परन</w:t>
        <w:br/>
        <w:br/>
        <w:t>में रखते ईए इस वर्तमान युग के महापः</w:t>
        <w:br/>
        <w:br/>
        <w:t>तोगा कमी दूं बनाई हो उसके अनुसार तुम्हें चंत</w:t>
        <w:br/>
        <w:t>पं कुछ लाभ होगा इस बात को</w:t>
        <w:br/>
        <w:t>वाहिये | जब याद</w:t>
        <w:br/>
        <w:br/>
        <w:t>क्र</w:t>
        <w:br/>
      </w:r>
    </w:p>
    <w:p>
      <w:r>
        <w:br w:type="page"/>
      </w:r>
    </w:p>
    <w:p>
      <w:r>
        <w:t>--- IMG_7430.txt ---</w:t>
        <w:br/>
      </w:r>
    </w:p>
    <w:p>
      <w:r>
        <w:t>महात्मा जी की जीवनी और उपदेश ] ४५</w:t>
        <w:br/>
        <w:br/>
        <w:t>इस सनन्‍्त-मत में दाखिल होने वालों को यहाँ के</w:t>
        <w:br/>
        <w:t>नियमों को ही पालन करना पड़ेगा दूसरे पन्‍्थों के सामाजिक,</w:t>
        <w:br/>
        <w:t>शारीरिक व मानसिक कर्मों को त्याग देना होगा | हाँ, यह</w:t>
        <w:br/>
        <w:t>दूसरी बात है कि जिस कूल में तुम उत्पन्न हुए हो तथा जिस</w:t>
        <w:br/>
        <w:t>सुसाइटी में तुम रह रहे हो उसकी लौकिक रस्में तुम करते</w:t>
        <w:br/>
        <w:t>रहो परन्तु उससे भी यह ध्यान अवश्य रखना चाहिये कि घर</w:t>
        <w:br/>
        <w:t>वाले यदि तुमसे "कोई ऐसा काम करना चाहें कि जो तुम्हारी</w:t>
        <w:br/>
        <w:t>आत्मिक-उनन्‍्नति के मार्ग में बाधक हो तो उसको कभी</w:t>
        <w:br/>
        <w:t>न करो। | रख</w:t>
        <w:br/>
        <w:br/>
        <w:t>कभी-कभी यार-दोस्त व सम्बन्धी शराब इत्यादि नशीली</w:t>
        <w:br/>
        <w:t>चीज पीने, जुआ व ताश खेलने, नाच, तमाशे और फिर थ्येटर.</w:t>
        <w:br/>
        <w:t>देखने, बदचलन स्त्रियों के यहाँ चलने, चोरी -वा चालाकी</w:t>
        <w:br/>
        <w:t>करने के लिये मजबूर किया करते हैं उस समय तुम कड़े पड़</w:t>
        <w:br/>
        <w:t>जाओ । अपने ऊपर उनका प्रभाव न पड़ने दो | अपनी</w:t>
        <w:br/>
        <w:t>मानसिक-शक्ति (जा 7०५०) निर्बल न होने दो वह खुद ब</w:t>
        <w:br/>
        <w:t>जद तुम्हारे असर में आ जायेंगे | जिन लोगो में निर्बलता</w:t>
        <w:br/>
        <w:t>होती है, जिन्होंने अपने जीवन के लिये कोई नियम नहीं</w:t>
        <w:br/>
        <w:t>+नाया, वही दूसरों से प्रभावित हो सकते हैं । पक्के उसूल</w:t>
        <w:br/>
        <w:br/>
        <w:t>का आदमी कभी दूसरों की बातों में नहीं आता | ः</w:t>
        <w:br/>
        <w:br/>
        <w:t>ऐसे मित्रों और सम्बन्धियों से दूर नहीं रहने की</w:t>
        <w:br/>
        <w:t>| कोशिश करो क्योंकि वह तुम्हारे बैरी हैं इसलिये कि तुमको</w:t>
        <w:br/>
        <w:t>त्मानन्द से वंचित रखना चाहते हैं | तुम्हारा काम यह</w:t>
        <w:br/>
        <w:t>होना चाहिये कि उन सबको भी शुभ मार्ग की ओर लाओ, न</w:t>
        <w:br/>
        <w:t>कि उनके साथ खुद भी खड्ड में गिर पड़ो ।</w:t>
        <w:br/>
        <w:br/>
      </w:r>
    </w:p>
    <w:p>
      <w:r>
        <w:br w:type="page"/>
      </w:r>
    </w:p>
    <w:p>
      <w:r>
        <w:t>--- IMG_7431.txt ---</w:t>
        <w:br/>
      </w:r>
    </w:p>
    <w:p>
      <w:r>
        <w:t>[ महात्मा जा की जीतता ४ “पडा</w:t>
        <w:br/>
        <w:t>४६</w:t>
        <w:br/>
        <w:br/>
        <w:t>पौधों लगावें परन्तु खाद उसमें ऐसी</w:t>
        <w:br/>
        <w:br/>
        <w:t>आप लोग कोई गायब न हो तो अवश्य ही वह वृ</w:t>
        <w:br/>
        <w:br/>
        <w:t>कि जो उसके लिये लाभदायक क्द्की में बढ़िया</w:t>
        <w:br/>
        <w:t>जायगा। अथवा एक खुले मुह की बोतल व</w:t>
        <w:br/>
        <w:br/>
        <w:t>सूख जायगा। का तेल डालते रहें</w:t>
        <w:br/>
        <w:t>गुलाब भर दें और फिर उस पर मिट्टी का जल में तेल</w:t>
        <w:br/>
        <w:br/>
        <w:t>वह सुगन्धि गुलाब की न रह कर उत्त जल हर में तेल</w:t>
        <w:br/>
        <w:br/>
        <w:t>दुर्गनध आने लगेगी इसी प्रकार उसका हाल जाना। अ</w:t>
        <w:br/>
        <w:br/>
        <w:t>भक्ति का अंकुर तुम्हारे अन्दर फूटा है इसकी रक्षा करो</w:t>
        <w:br/>
        <w:br/>
        <w:t>सदाचार और सत्संग रूपी जल, वायु से इसको बड़ा करते</w:t>
        <w:br/>
        <w:br/>
        <w:t>चलो, जिस दिन पूरा वृक्ष बन जाये, जिस दिन इसका रंग</w:t>
        <w:br/>
        <w:t>पक्का हो जाये फिर कुछ डर नहीं रहेगा चाहे तुम कुछ</w:t>
        <w:br/>
        <w:br/>
        <w:t>करो परन्तु उस समय तक बहुत होशियारी से रहो | .</w:t>
        <w:br/>
        <w:br/>
        <w:t>व्यापार और व्यवहार सम्बन्धी भी अपनी बातें ठीं'</w:t>
        <w:br/>
        <w:br/>
        <w:t>ही तुम विजय तुम्हारा अन्त करण र्‌ क्‍ | बलवान बनेंगा । द इसके दास</w:t>
        <w:br/>
        <w:t>&gt;य भ्राप्त कर सकोगे उस समय आसुरी- वृततियाँ</w:t>
        <w:br/>
      </w:r>
    </w:p>
    <w:p>
      <w:r>
        <w:br w:type="page"/>
      </w:r>
    </w:p>
    <w:p>
      <w:r>
        <w:t>--- IMG_7432.txt ---</w:t>
        <w:br/>
      </w:r>
    </w:p>
    <w:p>
      <w:r>
        <w:t>....... शी |</w:t>
        <w:br/>
        <w:t>प्रहात्मा जी की जीवनी और उपदेश ] ५७ | ब</w:t>
        <w:br/>
        <w:br/>
        <w:t>तुम्हें छोड़ के भाग जाँयगी और तुम आनन्द की निद्रा ले</w:t>
        <w:br/>
        <w:t>सकोगे | क्‍</w:t>
        <w:br/>
        <w:br/>
        <w:t>परन्तु उस अवस्था के आने से पूर्व तुम बुरी बातों से</w:t>
        <w:br/>
        <w:t>कि जिनका निषेध किया गया है बचते रहो | यदि किसी</w:t>
        <w:br/>
        <w:t>समय तुम अपने लिये कोई फैसला न कर सको, यह समस्या</w:t>
        <w:br/>
        <w:t>तुमसे हल न ही और तुम कर्तव्य-विमूढ़ हो जाओ तो बड़े</w:t>
        <w:br/>
        <w:t>जनों से राह लो | इस काम के लिये अनुभवी गुरु बहुत</w:t>
        <w:br/>
        <w:t>अच्छा होता है यदि तुम्हारा सम्बन्ध उससे हो चुका हो तो</w:t>
        <w:br/>
        <w:t>चाहे व्यवहारी काम हो और चाहे पारमार्थिक हो हमेशा इससे</w:t>
        <w:br/>
        <w:t>आज्ञा लेकर कार्य करो ताकि तुमको धोखा न हो:और तुम</w:t>
        <w:br/>
        <w:t>अपे उद्देश्य सेगिग न जाओ |. ः</w:t>
        <w:br/>
        <w:br/>
        <w:t>पुस्तकें और समाचार-पत्र</w:t>
        <w:br/>
        <w:br/>
        <w:t>पढ़ना, लिखना अथवा स्वाध्याय को लोग मुख्य समझते</w:t>
        <w:br/>
        <w:t>हैं शास्त्रों ने भी इसकी आज्ञा दी है परन्तु जिस प्रकार और</w:t>
        <w:br/>
        <w:t>प्रथाएँ बिगड़ गई हैं उसी तरह इसकी भी दशा है (आजकल _</w:t>
        <w:br/>
        <w:t>अखबार और नॉविल (0५०४०) पढ़ने का बहुत रिवाज हो</w:t>
        <w:br/>
        <w:t>गया है यह अभ्यासी के लिये बहुत ही हानिकारक है | “एक</w:t>
        <w:br/>
        <w:t>सर और हजार सौदा” वाली कहावत चरितार्थ हो रही है विज</w:t>
        <w:br/>
        <w:t>दिल और दिमाग सूक्ष्म इन्द्रियाँ हैं, भगवत्‌ प्राप्ति और त्मलाभ</w:t>
        <w:br/>
        <w:t>के लिये इनको ईश्वर ने हमें दिया है, इनके डा ही हे</w:t>
        <w:br/>
        <w:t>दुखित अवस्था से छूट के सुख व शान्ति प्राप्त रास</w:t>
        <w:br/>
        <w:t>| परन्तु हमने इनको कूड़े-करकट की कोठरी बना रक्खा है ।</w:t>
        <w:br/>
        <w:t>दुनियाँ भर की विषैली और गन्दी बातें सुन सुनाकर और</w:t>
        <w:br/>
        <w:t>पढ़ा-पढ़ा कर इसमें हम दूँस लेते हैं यही सब आगे चलकर</w:t>
        <w:br/>
        <w:br/>
      </w:r>
    </w:p>
    <w:p>
      <w:r>
        <w:br w:type="page"/>
      </w:r>
    </w:p>
    <w:p>
      <w:r>
        <w:t>--- IMG_7433.txt ---</w:t>
        <w:br/>
      </w:r>
    </w:p>
    <w:p>
      <w:r>
        <w:t>४८</w:t>
        <w:br/>
        <w:t>संस्कार बन जाते हैं और हमको जन्म-मरण के च कर</w:t>
        <w:br/>
        <w:br/>
        <w:t>रख के बाँध देते हें | के &gt;. छर हु</w:t>
        <w:br/>
        <w:t>दिल का हुजरा साफ कर जाना के आने के लिये;</w:t>
        <w:br/>
        <w:t>ध्यान गैरों का.मिटा उसके बिठाने के कं लिये. है</w:t>
        <w:br/>
        <w:t>पढ़ना-पढ़ाना तथा नई-नई बातों के गानने के. क्‍ -</w:t>
        <w:br/>
        <w:t>'उत्सुक होना मनुष्य का स्वाभाविक गुण है वह इन सर्ब बा</w:t>
        <w:br/>
        <w:t>के लिये विवश है यह भी हम जानते हैं परन्तु इतनी बालओ</w:t>
        <w:br/>
        <w:t>यान में रखना चाहिये कि यदि उसके पढ़ने, सुनने से तुम्लाओओ</w:t>
        <w:br/>
        <w:t>चित्त में विकार उत्पन्न होने लगें अथवा चंचलता बंढ़ें जा</w:t>
        <w:br/>
        <w:t>और अपने इष्ट की सुधि बिसर जाये तो उसे फेंक &lt;आ</w:t>
        <w:br/>
        <w:t>उसको हरगिज न देखो, और यदि वह पुर+क वा समाचाओ</w:t>
        <w:br/>
        <w:t>पत तुम्हारे अन्दर प्रेम उत्तेजित करें और तुम॒को सद्‌गुणों कु</w:t>
        <w:br/>
        <w:br/>
        <w:t>“बी प</w:t>
        <w:br/>
        <w:br/>
        <w:t>कक</w:t>
        <w:br/>
        <w:br/>
        <w:t>पद</w:t>
        <w:br/>
        <w:t>डे</w:t>
        <w:br/>
        <w:br/>
        <w:t>ऊ</w:t>
        <w:br/>
        <w:br/>
        <w:t>शिक्षा दें तो उसके पढ़ने में कोई हानि नहीं है...</w:t>
        <w:br/>
        <w:t>तुम एकाग्रता का अभ्यास कर रहे हो “इसके जेब</w:t>
        <w:br/>
        <w:t>ख्यालात जितने ही कम आवें उतने ही-अच्छे हैं परन्तु अआ</w:t>
        <w:br/>
        <w:t>वह काम करते चले जा रहे हैं कि जिससे-चौगुनी नहीं बल्खि</w:t>
        <w:br/>
        <w:t>बीस गुन्ते विचारों का ढेर चाहे वह तुम्हारे काम के हों ये</w:t>
        <w:br/>
        <w:t>हों तुम्हारे मस्तिष्क में भर जायें... |  . कलर हे</w:t>
        <w:br/>
        <w:t>पाते हैं या तो बिल्कूल जाहिल और अनपढ़ हो और पद</w:t>
        <w:br/>
        <w:t>विद्वान्‌ हों कि जिन्होंने र लिखकर और 5 न चा</w:t>
        <w:br/>
        <w:t>अपनी न्‌ः शंकाओं &lt; | 'तृञ्र पढ़-लिखकर और संमंझ सं</w:t>
        <w:br/>
        <w:t>अपनी शंकाओं का स्वयं ही निवारण-करे | लिंया“हों अदा</w:t>
        <w:br/>
        <w:t>इतने निर्षेक्ष और-हठी न हों कि समझने पर सी ऊँ: अर्वी ४/</w:t>
        <w:br/>
        <w:br/>
        <w:t>जो विचार व सिद्धान्त उन्होंने अपने" दिमाग में</w:t>
        <w:br/>
        <w:br/>
        <w:t>अर... $८२२७/४६</w:t>
        <w:br/>
        <w:t>ही शज्य द.!</w:t>
        <w:br/>
        <w:br/>
        <w:t>है हि हद</w:t>
        <w:br/>
        <w:t>न हर हा |</w:t>
        <w:br/>
        <w:br/>
      </w:r>
    </w:p>
    <w:p>
      <w:r>
        <w:br w:type="page"/>
      </w:r>
    </w:p>
    <w:p>
      <w:r>
        <w:t>--- IMG_7434.txt ---</w:t>
        <w:br/>
      </w:r>
    </w:p>
    <w:p>
      <w:r>
        <w:t>पहात्मा जी की जीवनी और उपदेश ] ४६</w:t>
        <w:br/>
        <w:t>म</w:t>
        <w:br/>
        <w:br/>
        <w:t>उनको निकलने ही न दें और नवीन विचारों को घुसने दें |</w:t>
        <w:br/>
        <w:t>कई विद्वान्‌ ऐसे अहंकारी और हठी होते हैं कि वह लक की</w:t>
        <w:br/>
        <w:t>ठीक बात को भी नहीं मानते, अपनी ही कहे जाते हैं ऐसों के</w:t>
        <w:br/>
        <w:t>भाग्य में यह विद्या नहीं होती है वह इससे वंचित रहेंगे । हा!</w:t>
        <w:br/>
        <w:t>कोई तुम्हारी समझ में नहीं आई है तो उसको पूछो, उसमें</w:t>
        <w:br/>
        <w:t>तर्क न करो, इसमें हानि नहीं परन्तु समझ में आ जाने पर</w:t>
        <w:br/>
        <w:t>भी अपनी जिदद न छोड़ना यह जिज्ञासु का लक्षण नहीं है ।</w:t>
        <w:br/>
        <w:t>परन्तु ऐसे हठी अधिकतर वह लोग होते हैं कि जो न॑</w:t>
        <w:br/>
        <w:t>तो जानकर ही हैं और न अनजान । वरन्‌ बीच में लटके हुए</w:t>
        <w:br/>
        <w:t>हैं | अनपढ़ आदमी अटल विश्वासं और श्रद्धा के द्वारा</w:t>
        <w:br/>
        <w:t>उन्‍नति तो अवश्य जल्दी कर जाते हैं परन्तु उनके बहक</w:t>
        <w:br/>
        <w:t>जाने और गिर जाने का हमेशा डर लगा रहता है क्योंकि यह</w:t>
        <w:br/>
        <w:t>अज्ञानी भक्त हैं | और जो पढ़ा लिखा आदमी समझ सोच के</w:t>
        <w:br/>
        <w:t>इधर लगता .है उसको विश्वास लाने के लिये कुछ समय तो</w:t>
        <w:br/>
        <w:t>&gt;वर्य लगता है परन्तु फिर उसका निश्चय अटल होता है</w:t>
        <w:br/>
        <w:t>और वह अपना ही नहीं बल्कि दूसरों का भी भला कर सकता</w:t>
        <w:br/>
        <w:t>; है हमारे यहाँ नये अभ्यासियों के लिये अधिक पुस्तकें देखना</w:t>
        <w:br/>
        <w:t>क्‍ पक हैं इसलिये कि उस्तकों से साधन में शंकाएँ उत्पन्न</w:t>
        <w:br/>
        <w:t>का डर लगा रहता है और शंका मार्ग के विघ्न</w:t>
        <w:br/>
        <w:t>' है इससे रुकावट होती है। इस मार्ग के लिये</w:t>
        <w:br/>
        <w:t>इसका एक सूक्ष्म भेद और भी है जिंसको</w:t>
        <w:br/>
        <w:t>समझते हैं | अभ्यास काल में. जो को लोग कम</w:t>
        <w:br/>
        <w:t>अनजान आदमी के ही ठीक होते हैं.</w:t>
        <w:br/>
        <w:t>&gt;पुभव में सन्देह रहता है कि कहीं</w:t>
        <w:br/>
        <w:br/>
      </w:r>
    </w:p>
    <w:p>
      <w:r>
        <w:br w:type="page"/>
      </w:r>
    </w:p>
    <w:p>
      <w:r>
        <w:t>--- IMG_7435.txt ---</w:t>
        <w:br/>
      </w:r>
    </w:p>
    <w:p>
      <w:r>
        <w:t>जी की जीवनी 82</w:t>
        <w:br/>
        <w:br/>
        <w:t>॥ महीत्मा जी द .</w:t>
        <w:br/>
        <w:br/>
        <w:t>सम वह यदि</w:t>
        <w:br/>
        <w:br/>
        <w:t>भीतर मौजूद हो न सुना हो ओर न पढ़ा हो वह य|</w:t>
        <w:br/>
        <w:t>को न कभी देखा हीं जायगा । 5.</w:t>
        <w:br/>
        <w:t>रूप को न सच्चा दर्शन कहा अं</w:t>
        <w:br/>
        <w:t>सम्मुख आये तो उसको अभ्यास उच्चकोटि का न हो जाय</w:t>
        <w:br/>
        <w:t>इसीलिये जब दें तक तक पुस्तक पढ़ल्ला।</w:t>
        <w:br/>
        <w:br/>
        <w:t>गुरु नदेतक २</w:t>
        <w:br/>
        <w:br/>
        <w:t>सका ; है | अनुभव हो जाने पर थोड़े पढ़ने हक रे ' कि</w:t>
        <w:br/>
        <w:t>उस समय के से अपनी ५</w:t>
        <w:br/>
        <w:br/>
        <w:t>रहस्य समझ में आ जाते हैं और उस सर के जोकर २ निश्चय</w:t>
        <w:br/>
        <w:t>अनुभवों का महापुरुषों के अनुभवों से का देखने चाहिगे</w:t>
        <w:br/>
        <w:t>हो जाता है । परन्तु उस समय भी वही ग्रन्थ नहीं है। ही</w:t>
        <w:br/>
        <w:t>जो. टकसाली हैं और जिनसे अवनति का डर न ा</w:t>
        <w:br/>
        <w:t>सनन्‍्त-मत..... हा</w:t>
        <w:br/>
        <w:br/>
        <w:t>५०</w:t>
        <w:br/>
        <w:t>हैं एकाग्रता कं</w:t>
        <w:br/>
        <w:br/>
        <w:t>मेरा ख्याल है कि अभी आप लोगों में से बहुत कम ऐसे</w:t>
        <w:br/>
        <w:t>होंगे जो सन्‍्त-मत के सिद्धान्तों को समझे होंगे सन्‍्त--मंत हि</w:t>
        <w:br/>
        <w:br/>
        <w:t>पूर्ण रीति से ईश्वर की ओर ले जानें वाला तरीका है |</w:t>
        <w:br/>
        <w:t>बहुत ही सरलता और शीघ्रता</w:t>
        <w:br/>
        <w:t>है और जिज्ञासुओं को अनेक प्रकार</w:t>
        <w:br/>
        <w:t>पार पहुँचा देता है |</w:t>
        <w:br/>
        <w:br/>
        <w:t>अधिकतर लौग जो इसमें शरीक होते हैं वह अपने॥</w:t>
        <w:br/>
        <w:t>पुराने उन विचारों को कि जिनको उन्होंने साधु- पंन्यािय यो,</w:t>
        <w:br/>
        <w:br/>
        <w:t>4+ कि</w:t>
        <w:br/>
        <w:br/>
        <w:t>यह |</w:t>
        <w:br/>
        <w:t>से आत्म साक्षात्कार करा देता:</w:t>
        <w:br/>
        <w:t>कार के झंझटो से बचाता हुआ जञ</w:t>
        <w:br/>
        <w:br/>
      </w:r>
    </w:p>
    <w:p>
      <w:r>
        <w:br w:type="page"/>
      </w:r>
    </w:p>
    <w:p>
      <w:r>
        <w:t>--- IMG_7436.txt ---</w:t>
        <w:br/>
      </w:r>
    </w:p>
    <w:p>
      <w:r>
        <w:t>पहात्मा जी की जीवनी और उपदेश ] हर</w:t>
        <w:br/>
        <w:br/>
        <w:t>मिलाने वाले संन्यासियों का झूठा ज्ञान योग इत्यादि ने हमारे</w:t>
        <w:br/>
        <w:t>भीतर ऐसा घोंसला बनाया है और ऐसा.हमको जकड़ लिया</w:t>
        <w:br/>
        <w:t>है कि उनसे पीछा छुड़ाना हमको दुर्लभ हो गया है ल्‍ वर या</w:t>
        <w:br/>
        <w:t>साधु और संन्यासी जो वास्तव में विरक्त नहीं हैं अपनी-अपनी ़्</w:t>
        <w:br/>
        <w:t>सिद्धियाँ और करामातें दिखाते फिरते हैं और लोगों को श्रम: |</w:t>
        <w:br/>
        <w:t>में डाल रहे हैं हिन्दुओं में ही नहीं मुसलमान सूफियों में. भी</w:t>
        <w:br/>
        <w:t>आजकल यह प्रथा बड़ी जोरों पर है, उनमें यह. दस्तूर हों.</w:t>
        <w:br/>
        <w:t>गया है कि पुराने जमाने के गढ़े हुए किस्से उनकी करामातों-</w:t>
        <w:br/>
        <w:t>और अनुभव को भोले लोगों को सुना-सुना कर अपने मत:</w:t>
        <w:br/>
        <w:t>की प्रशंसा के पुल बाँधा करते हैं, इन्हीं सब बातों का फल; हा</w:t>
        <w:br/>
        <w:t>का यह हुआ है कि इस अन्धकारमय युग के मूढ़ मनुष्य इन्हीं</w:t>
        <w:br/>
        <w:t>बातों को सब कुछ समझने लगे हैं | जो साधु ऐसा कोई</w:t>
        <w:br/>
        <w:t>चमत्कार दिखादे वही उनके लिये बड़ा भारी महात्मा है और &gt;</w:t>
        <w:br/>
        <w:t>ऐसी शक्तियाँ प्राप्त कर लेना ही महत्‌-पद है |.</w:t>
        <w:br/>
        <w:br/>
        <w:t>मेरे प्यारे भक्तो ! तुम इन बातों के चक्कर में मत पड़ो।</w:t>
        <w:br/>
        <w:t>इन विचारों को अपने दिल से निकाल फेंको | इन शेखी अ</w:t>
        <w:br/>
        <w:t>बघारने वालों से दूर रहो, ईश्वर की प्राप्ति करो .| यह सब. #</w:t>
        <w:br/>
        <w:br/>
        <w:t>मन का खेल है । यह माया पिशाचिनी का: तमाशा है इन £5</w:t>
        <w:br/>
        <w:br/>
        <w:t>कामों के करने वालों को भगवान नहीं मिलत्ते, वह शेखी और</w:t>
        <w:br/>
        <w:t>दिखावे से दूर रहते हैं | अहंकारी पुरुष उनके दरबार में नहीं</w:t>
        <w:br/>
        <w:t>जा सकता । इन विभूतियों को प्राप्त कर मनुष्य अभिमानी</w:t>
        <w:br/>
        <w:t>हो जाता है । सन्‍्तजन इनको विषैली वायु समझ त्याग: देते</w:t>
        <w:br/>
        <w:t>हैं। सरलता व साधुता स्वभाव में आ जाना ही महॉन्‌-पंद</w:t>
        <w:br/>
        <w:br/>
      </w:r>
    </w:p>
    <w:p>
      <w:r>
        <w:br w:type="page"/>
      </w:r>
    </w:p>
    <w:p>
      <w:r>
        <w:t>--- IMG_7437.txt ---</w:t>
        <w:br/>
      </w:r>
    </w:p>
    <w:p>
      <w:r>
        <w:t>[ महात्मा जी की जीवनी और उपदेश</w:t>
        <w:br/>
        <w:t>५२</w:t>
        <w:br/>
        <w:br/>
        <w:t>बातों की लेकर यहाँ</w:t>
        <w:br/>
        <w:t>की बातों की इच्छा किसी कर दूसरे पा</w:t>
        <w:br/>
        <w:t>यदि यु पर को लो लौट जाना चाहिये और किसी दूर</w:t>
        <w:br/>
        <w:br/>
        <w:t>तुम्हें घर को ल न इस बात.</w:t>
        <w:br/>
        <w:t>का ४ योगी की तलाश करना चाहिये | यहीं पक हि</w:t>
        <w:br/>
        <w:t>का वायदा नहीं किया जाता कि आज से तुम सुखी ही सुखी 5</w:t>
        <w:br/>
        <w:br/>
        <w:t>रहोगे ऊपर दःख कभी नहीं आयेंगे । तुम जितने भी ह</w:t>
        <w:br/>
        <w:t>काम दा क में करना चाहोगे वह सभी तुम्हारे है कं हे</w:t>
        <w:br/>
        <w:t>और परलोक में भी जाकर तुमको किसी प्रकार का कष्ट नः</w:t>
        <w:br/>
        <w:t>होगा चाहे जैसे अपराध करो परन्तु स्वर्ग का द्वार तुम्हारे |</w:t>
        <w:br/>
        <w:t>लिये खुला रहेगा । ः । कर ई</w:t>
        <w:br/>
        <w:t>संसारी लोग स्वार्थ को लिये साधुओं के पास जाते हैं। जुडे</w:t>
        <w:br/>
        <w:t>कोई चाहता है मेरे रोजगार में उन्नति हो और मुझे खूब लाभ :</w:t>
        <w:br/>
        <w:t>हो, कोई नौकरी चाहता है कोई मुकद्दमा जीतने की धुन में है...</w:t>
        <w:br/>
        <w:t>कोई सन्तान के लिये गण्डा-तावीज और दुआ कराता है.</w:t>
        <w:br/>
        <w:t>कोई आगे पीछे की बात जानना चाहता है इत्यादि | और</w:t>
        <w:br/>
        <w:t>यदि इन बातों को नहीं चाहना तो यह चाहना तो अवश्य ह</w:t>
        <w:br/>
        <w:t>सबको रहती है कि बिना परिश्रम किये और बिना सदाचारी |</w:t>
        <w:br/>
        <w:t>बने सम्पूर्ण दैवी-शक्तियाँ उसके आधिपत्य में आ जायें |.</w:t>
        <w:br/>
        <w:t>उसे कुछ भी न करना पड़े और आज ही वह सिद्ध बन जाये /</w:t>
        <w:br/>
        <w:t>अथवा किसी विचित्र बात का उसको अनुभव होने लगे: म</w:t>
        <w:br/>
        <w:t>सन्तों के यहाँ निष्कामता बरती जाती है जो डर</w:t>
        <w:br/>
        <w:t>बेगरज होकर सच्ची श्रद्धा और निष्ठा से परमात्मा की</w:t>
        <w:br/>
        <w:t>बैकते हैं | उनको ही सन्त जन अधिकारी व पांत समझते</w:t>
        <w:br/>
        <w:t>ह। सन्तों से प्रेम करने के लिये स्तों के गुण सीखने</w:t>
        <w:br/>
        <w:t>चाहिये। गोस्वामी तुलसीदास जी ने रामायण में कई स्थानों</w:t>
        <w:br/>
        <w:br/>
      </w:r>
    </w:p>
    <w:p>
      <w:r>
        <w:br w:type="page"/>
      </w:r>
    </w:p>
    <w:p>
      <w:r>
        <w:t>--- IMG_7438.txt ---</w:t>
        <w:br/>
      </w:r>
    </w:p>
    <w:p>
      <w:r>
        <w:t>पहात्मा जी की जीवनी और उपदेश ]</w:t>
        <w:br/>
        <w:t>५३</w:t>
        <w:br/>
        <w:br/>
        <w:t>पर सन्‍्तों के लक्षण वर्णन किये हैं | भगवदगीता में</w:t>
        <w:br/>
        <w:t>पुरुषों की दैवी-सम्पत्तियाँ बतलाई हैं तुम उनको पहो जा</w:t>
        <w:br/>
        <w:t>उनके अनुसार अपना जीवन बनाओ | तुम अपने. अन्दर चर</w:t>
        <w:br/>
        <w:t>जिन-जिन चबुटियों को देखो उनको धीरे-धीरे बाहर फेंक दो”</w:t>
        <w:br/>
        <w:t>और अनन्य प्रेम से हर समय उसको याद करो | कोई भी छः</w:t>
        <w:br/>
        <w:t>श्वॉस उसकी सुधि से खाली न निकले । ऐसा करने से ही... ०</w:t>
        <w:br/>
        <w:t>तुम कृपा के पात्न बन सकोगे, उसी समय अमृतमयी आनन्द-वर्षा</w:t>
        <w:br/>
        <w:t>तुम्हारे ऊपर होने लगेगी और तुम प्रेमजल में सराबोर हो क्‍</w:t>
        <w:br/>
        <w:t>जाओगे । सात्विकी वृत्तियाँ जब तक नहीं आती हैं तब तक</w:t>
        <w:br/>
        <w:t>समझ लो कि हम उसके स्वर्ग मन्दिर से बहुत दूर हैं ।</w:t>
        <w:br/>
        <w:t>सतोगुण ही उस जीने का द्वार है कि जिस पर चढ़ कर हम</w:t>
        <w:br/>
        <w:t>वहाँ पहुँचेंगे । द पु रा</w:t>
        <w:br/>
        <w:br/>
        <w:t>सन्त मत का आइडियल (आदर्श) सब मतों से -ऊँचा</w:t>
        <w:br/>
        <w:t>है। योगी ब्रह्म और परब्रह्म को ही सब दुछ समझ बैठे हैं |</w:t>
        <w:br/>
        <w:t>इसी प्रकार वैष्णव विष्णुलोक को और शैव शिवलोक को _</w:t>
        <w:br/>
        <w:br/>
        <w:t>सबसे ऊँचा जानते हैं | यह सब माया # “</w:t>
        <w:br/>
        <w:t>स्थानों को पार करते हुए हुवपद</w:t>
        <w:br/>
        <w:t>और पंच कोशों से ऊपर</w:t>
        <w:br/>
        <w:br/>
        <w:t>समझने के लिये पहिले</w:t>
        <w:br/>
        <w:t>फिर साधु और सन्तों के दर्जे को</w:t>
        <w:br/>
        <w:br/>
        <w:t>... इस बात के</w:t>
        <w:br/>
        <w:t>$ई _.. «गोरी को सुनना होगा</w:t>
        <w:br/>
        <w:br/>
        <w:t>या होगा तब यह बात</w:t>
        <w:br/>
        <w:br/>
        <w:t>|) आर</w:t>
        <w:br/>
        <w:t>जा</w:t>
        <w:br/>
        <w:t>॥|</w:t>
        <w:br/>
        <w:t>ह</w:t>
        <w:br/>
        <w:br/>
      </w:r>
    </w:p>
    <w:p>
      <w:r>
        <w:br w:type="page"/>
      </w:r>
    </w:p>
    <w:p>
      <w:r>
        <w:t>--- IMG_7439.txt ---</w:t>
        <w:br/>
      </w:r>
    </w:p>
    <w:p>
      <w:r>
        <w:t>कु</w:t>
        <w:br/>
        <w:br/>
        <w:t>। जी की जीवनी और उपदेश</w:t>
        <w:br/>
        <w:br/>
        <w:t>अवतार ु</w:t>
        <w:br/>
        <w:t>लगभग प्रत्येक धर्म के मनुष्य इस सिद्धान्त को मानने</w:t>
        <w:br/>
        <w:t>वाले हैं कि जब संसार में अधर्म का अन्धकार इतना अधिक</w:t>
        <w:br/>
        <w:t>बढ़ जाता है कि जिसके सम्मुख धर्म की रोशनी फीकी पड़</w:t>
        <w:br/>
        <w:t>जाती है देश की हवा ऐसी जहरीली बन जाती है कि सतृपुरुषों</w:t>
        <w:br/>
        <w:t>की शिक्षा तथा शास्त्रों की आज्ञा की, राजा से लेकर प्रजा</w:t>
        <w:br/>
        <w:t>तक कोई परवाह नहीं करता, सत्य असत्य का विचार नष्ट</w:t>
        <w:br/>
        <w:t>हो जाता है बुराइयों को भी धर्म में शामिल कर लिया जाता</w:t>
        <w:br/>
        <w:t>है इत्यादि, जब असल भण्डार में मोक्ष उत्पन्न होकर दया की</w:t>
        <w:br/>
        <w:t>लहरें उस आनन्द-सागर में उमड़ने लगती हैं।</w:t>
        <w:br/>
        <w:t>उस सतूचिदानन्द की प्रेरणा से पृथ्वी पर से उस</w:t>
        <w:br/>
        <w:t>समय एक महान दिव्य शक्तिशाली आत्मा का प्रादुर्भाव होता</w:t>
        <w:br/>
        <w:br/>
        <w:t>है जो यहाँ आकर वहाँ की स्थिति पर विचार करता हुआ देश</w:t>
        <w:br/>
        <w:br/>
        <w:t>चाट उतारता है अथवा मरवा डालता है ताकि</w:t>
        <w:br/>
        <w:t>जाय हर सुगन्धि ही रह जाय ।</w:t>
        <w:br/>
        <w:t>से शक्ति सम्पन्न महापुरुषों को “अ</w:t>
        <w:br/>
        <w:t>ब्कछ यह दस जो स्वेच्छाचारी आत्माएँ सम्पूर्ण सामर्थ्यों</w:t>
        <w:br/>
        <w:t>ड९ दूसरों की भलाई के लिये दिव्य से छा</w:t>
        <w:br/>
        <w:t>कर मनुष्य शरीर धारण करती हैं उनको “अवतार कहते हैं द</w:t>
        <w:br/>
        <w:t>|</w:t>
        <w:br/>
        <w:br/>
      </w:r>
    </w:p>
    <w:p>
      <w:r>
        <w:br w:type="page"/>
      </w:r>
    </w:p>
    <w:p>
      <w:r>
        <w:t>--- IMG_7440.txt ---</w:t>
        <w:br/>
      </w:r>
    </w:p>
    <w:p>
      <w:r>
        <w:t>पहात्मा जी की जीवनी और उपदेश ] ५५</w:t>
        <w:br/>
        <w:br/>
        <w:t>आज तक जितने भी अवतार हुए हैं सबने ही दुष्ट</w:t>
        <w:br/>
        <w:t>रर्तियों का नाश किया है, केवल श्री गौतम बुद्ध और ईसा</w:t>
        <w:br/>
        <w:t>के लिये इतिहास यह बतलाया है कि उन्होंने इस काम को</w:t>
        <w:br/>
        <w:t>नहीं किया, परन्तु उनके पश्चात्‌ उनके अनुयायी भिक्षुकों और</w:t>
        <w:br/>
        <w:t>हमराहियों ने वह घमसान मारकाट मचाई कि जिसको सुनकर</w:t>
        <w:br/>
        <w:t>रोमाउच हो जाता है। क्‍</w:t>
        <w:br/>
        <w:t>इस ब्रह्माण्ड में अनेक स्थान हैं जिनको पूर्व-पुरुषों ने</w:t>
        <w:br/>
        <w:t>पञ्चकोशों में विभकत किया है । यह सारे ही अवतार इन</w:t>
        <w:br/>
        <w:t>पञ्चकोशों के भिन्‍न-भिन्‍न स्थानों से उतर के पधारे हैं जैसे</w:t>
        <w:br/>
        <w:t>श्री परशुराम जी प्राणमय कोश से और भगवान श्री रामचन्द्र</w:t>
        <w:br/>
        <w:t>जी काल पुरुष व ब्रह्म के स्थान मनोमय कोश से, भगवान</w:t>
        <w:br/>
        <w:t>दुद्ध ज्ञामय कोश से और भगवान श्री कृष्णचन्द्र परब्रह्म व</w:t>
        <w:br/>
        <w:t>महाकाल के स्थान आनन्दमय कोश से इत्यादि |... ।</w:t>
        <w:br/>
        <w:t>आनन्दमय कोश शुद्ध आत्मा का स्थान है, यहाँ पर</w:t>
        <w:br/>
        <w:t>परा और अपरा दोनों प्रकृतियाँ मिलकर शुद्ध मनन शुद्ध बुद्धि,</w:t>
        <w:br/>
        <w:t>. और शुद्ध अहंकार को प्रेरित करती रहती हैं । यही पूर्ण पुरुष</w:t>
        <w:br/>
        <w:t>का स्थान है इसलिये श्री कृष्ण महाराज को षोडश कलाधारी</w:t>
        <w:br/>
        <w:t>अवतार माना जाता है ऐसे अवतारी पुरुष अपना कार्य समाप्त</w:t>
        <w:br/>
        <w:t>करके फौरन ही अपने निज स्थान को लौट जाते हैं ।</w:t>
        <w:br/>
        <w:t>जिस प्रकार इस देश भारतवर्ष में अवतार हुए हैं उसी</w:t>
        <w:br/>
        <w:t>प्रकार अन्य देशों में भी कभी-कभी ऐसी आत्माएँ आती रही</w:t>
        <w:br/>
        <w:t>हैं कि जिनके द्वारा उन देशों को उद्धार हुआ है जैसे हजरत</w:t>
        <w:br/>
        <w:t>| मूसा हजरज मुहम्मद साहब और जोराष्टर इत्यादि । वहाँ</w:t>
        <w:br/>
        <w:t>की भाषा में इनको 'नबी' कहा जाता है । द</w:t>
        <w:br/>
      </w:r>
    </w:p>
    <w:p>
      <w:r>
        <w:br w:type="page"/>
      </w:r>
    </w:p>
    <w:p>
      <w:r>
        <w:t>--- IMG_7441.txt ---</w:t>
        <w:br/>
      </w:r>
    </w:p>
    <w:p>
      <w:r>
        <w:t>[ महात्मा जी की जीवनी और उपदेश:</w:t>
        <w:br/>
        <w:br/>
        <w:t>(५६</w:t>
        <w:br/>
        <w:br/>
        <w:t>कितनी पाशविक मूढ़ता है कि. एक नबी के- अनुयायी...</w:t>
        <w:br/>
        <w:br/>
        <w:t>दूसरे नबी के मानने वालों से लड़ते रहते हैं उनकी समझ मेँ :</w:t>
        <w:br/>
        <w:t>यह नहीं आया कि यह सब एक ही अंग हैं, ब्रह्म क्री,</w:t>
        <w:br/>
        <w:t>भिन्न-भिन्न शक्तियों को लेकर भिन्‍न-भिन्‍न काम करने नक</w:t>
        <w:br/>
        <w:t>लिये आये थे और पश्चात्‌ फिर उसमें लय हो गये ।.</w:t>
        <w:br/>
        <w:t>सन्‍त और परमसन्त</w:t>
        <w:br/>
        <w:br/>
        <w:t>इन अवतारों के बताये हुए मार्ग में भी जब थोड़ी-थोः</w:t>
        <w:br/>
        <w:t>गड़बड़ी आ जाती है तब उसके सुधार करने के लियेन्म</w:t>
        <w:br/>
        <w:t>आत्मायें जन्म लेती हैं और वह समयानुकूल थोड़ी सी तरमीपुई</w:t>
        <w:br/>
        <w:t>और काट छाँट करके फिर कसे मनुष्यों को उत्साह ती।</w:t>
        <w:br/>
        <w:t>हैं | यह सब “सन्त” कहलाते हैं । ऐसे सन्त प्रत्येक देझ</w:t>
        <w:br/>
        <w:t>सौ वर्ष पीछे, पाँच सौ वर्ष प्रीछे और हजार वर्ष पीछे</w:t>
        <w:br/>
        <w:t>करते हैं । इनका. काम मरमी और प्रेम से होता है सख्ती</w:t>
        <w:br/>
        <w:t>करने का इनको अधिकार नहीं होता | जो इन पर</w:t>
        <w:br/>
        <w:t>आते हैं उनको मार्ग दिखा देते हैं और जो इनकी बात लोई</w:t>
        <w:br/>
        <w:t>मानते उनसे उदासीन हो जाते हैं । ऐसे महापुरुषों की रु</w:t>
        <w:br/>
        <w:t>पहचान यह होती है कि उनका आचरण और व्यक्ट</w:t>
        <w:br/>
        <w:t>धर्मानुसार होता है । मर्य्यादा का वह-कभी भी उल्लंघन</w:t>
        <w:br/>
        <w:br/>
        <w:t>के हि गुरु के थोड़े इशारे से ही वह एकदम उन्नति ह</w:t>
        <w:br/>
        <w:t>जाते हैं | साधारण अभ्यासियों ॥;</w:t>
        <w:br/>
        <w:t>करना होता है । 7 तरह उनको परिश्रम हु</w:t>
        <w:br/>
        <w:t>जिनमें सम्पूर्ण ईश्वरीय गुण आ जायें ँ</w:t>
        <w:br/>
        <w:br/>
        <w:t>में सत्यता और निष्कामता हो, जो तदाकार- सतत का</w:t>
        <w:br/>
        <w:t>जावें जिसमें सम्पूर्ण गुण समय-समय पर वर्तमान होते</w:t>
        <w:br/>
        <w:t>दिखाई दें जिसके लिये प्रवृत्ति और निवृत्ति दोनों समान ही</w:t>
        <w:br/>
        <w:br/>
        <w:t>व्यवहार 4</w:t>
        <w:br/>
      </w:r>
    </w:p>
    <w:p>
      <w:r>
        <w:br w:type="page"/>
      </w:r>
    </w:p>
    <w:p>
      <w:r>
        <w:t>--- IMG_7442.txt ---</w:t>
        <w:br/>
      </w:r>
    </w:p>
    <w:p>
      <w:r>
        <w:t>महात्मा जी की जीवनी और उपदेश ] ५७</w:t>
        <w:br/>
        <w:br/>
        <w:t>जो सब में मिला हुआ और सबसे अलग रहे, तात्पर्य यह है</w:t>
        <w:br/>
        <w:t>कि जो साम्यावस्था से तात्पर्य यह होता है कि पूरा व्यवहारी</w:t>
        <w:br/>
        <w:t>हो और पूरा परमार्थी व त्यागी हों, दोनों अवस्थाएँ समानता</w:t>
        <w:br/>
        <w:t>के साथ स्वाभाविक रीति से उसमें जायें इत्यादि | और ये ही</w:t>
        <w:br/>
        <w:t>अवस्था जब अधिक घनी और इतनी गहरी हो जायें कि कोई</w:t>
        <w:br/>
        <w:t>उसको पहचान न सके कि यह मनुष्य व्यवहारी है वा</w:t>
        <w:br/>
        <w:t>परमार्थी | व्यवहार और परमार्थ दोनों के लेबिल बराबर हो</w:t>
        <w:br/>
        <w:t>जायें ऐसा पूर्ण पुरुष 'परमसन्त' कहलाता है । इस दशा के</w:t>
        <w:br/>
        <w:t>प्राप्त हो जाने पर वह मनुष्यत्व श्रेणी में आता है इससे पूर्व</w:t>
        <w:br/>
        <w:t>वह वास्तव में मनुष्य नहीं था ।</w:t>
        <w:br/>
        <w:t>गुरु और परम-गुरु</w:t>
        <w:br/>
        <w:br/>
        <w:t>यह सन्त दो प्रकार के होते हैं | एक वह जो केवल</w:t>
        <w:br/>
        <w:t>उधर को ही हर समय खिंचे रहते हैं और प्रेमावेश में झूमते</w:t>
        <w:br/>
        <w:t>रहते हैं | ऐसों में आकर्षण अधिक होता है | जब कोई</w:t>
        <w:br/>
        <w:t>जिज्ञासु शिक्षा लेने की गरज से इनके समीप पहुँचता है तो</w:t>
        <w:br/>
        <w:t>| अपनी शक्ति से उसे भी नीचे स्थानों से खींच के ऊँचा ले</w:t>
        <w:br/>
        <w:t>जाते हैं | और उसे भी मस्त कर देते हैं | इनका मार्ग-प्रेम</w:t>
        <w:br/>
        <w:t>और ज्ञान है व्यवहार की इनको चिन्ता बिलकुल नहीं होती ।</w:t>
        <w:br/>
        <w:t>ऐसों से शिक्षा पाये हुए लोग एक ओर के ही रहते हैं यह सब</w:t>
        <w:br/>
        <w:t>“गुरु” कहलाते हैं | इनका दर्जा कुछ नीचे होता है ।</w:t>
        <w:br/>
        <w:br/>
        <w:t>और परम गुरु वह कहलाते हि कि जिनमे जाए परी</w:t>
        <w:br/>
        <w:br/>
        <w:t>बातों के साथ | यह कर्मकाण्ड व</w:t>
        <w:br/>
        <w:br/>
        <w:t>सब बातों के साथ- नल ावहार भी नहीं बिगड़ने</w:t>
        <w:br/>
        <w:t>भी ठीक रखते हैं | अपने रि होता</w:t>
        <w:br/>
        <w:t>की पूर्ण शक्तियों पर इनको अधिकार प्रा ता</w:t>
        <w:br/>
        <w:t>देते । प्रभु की पूर्ण को चाहें ऊँचा पहुँचा दें और</w:t>
        <w:br/>
        <w:t>है | जिस समय जिस अभ्यासी</w:t>
        <w:br/>
        <w:br/>
      </w:r>
    </w:p>
    <w:p>
      <w:r>
        <w:br w:type="page"/>
      </w:r>
    </w:p>
    <w:p>
      <w:r>
        <w:t>--- IMG_7443.txt ---</w:t>
        <w:br/>
      </w:r>
    </w:p>
    <w:p>
      <w:r>
        <w:t>ता (स दूध पी लेता है</w:t>
        <w:br/>
        <w:t>उसके | जिस प्रकार हंस दूध पी उसी.</w:t>
        <w:br/>
        <w:t>और उसमें जो शक का होता है उसे त्याग देता है उसी.</w:t>
        <w:br/>
        <w:t>तरह यह सविकल्प-समाधि द्वारा विश्व भण्डाः में से हक</w:t>
        <w:br/>
        <w:t>पदार्थ जो चैतन्य है उसको ले लेते हैं और शेष सबको छ '</w:t>
        <w:br/>
        <w:t>देते हैं | ऐसे योगी-जन “हंस” कहलाते हैं। छा</w:t>
        <w:br/>
        <w:br/>
        <w:t>इसके ऊपर एक और स्टेज (अवस्था) आती हैं कि</w:t>
        <w:br/>
        <w:t>जिसमें विवेक शक्ति अथवा बुद्धि भी कोई कार्य नहीं करती.</w:t>
        <w:br/>
        <w:t>इसको शास्त्रों ने निर्विकल्प समाधि का नाम दिया है, इंस॑ ,</w:t>
        <w:br/>
        <w:t>अवस्था वाले को “परमहंस” कहा जाता है |</w:t>
        <w:br/>
        <w:br/>
        <w:t>साधु</w:t>
        <w:br/>
        <w:br/>
        <w:t>साधना करने वाला</w:t>
        <w:br/>
        <w:t>विरक्त हो और चाहे</w:t>
        <w:br/>
        <w:t>जब उसकी गुरुमत होकर श्रद्धा</w:t>
        <w:br/>
        <w:t>उसको प्राप्ति के उद्योग</w:t>
        <w:br/>
        <w:t>_धु” हो जाती है हक लगता है तभी उसकी संज्ञा</w:t>
        <w:br/>
        <w:br/>
        <w:t>0-£]</w:t>
        <w:br/>
        <w:t>2</w:t>
        <w:br/>
        <w:t>8</w:t>
        <w:br/>
        <w:t>रे</w:t>
        <w:br/>
        <w:t>ठ|</w:t>
        <w:br/>
        <w:t>-3</w:t>
        <w:br/>
        <w:t>दर</w:t>
        <w:br/>
        <w:t>का ।</w:t>
        <w:br/>
        <w:t>-7]</w:t>
        <w:br/>
        <w:t>-2|</w:t>
        <w:br/>
        <w:t>-४</w:t>
        <w:br/>
        <w:t>5</w:t>
        <w:br/>
        <w:t>--|</w:t>
        <w:br/>
        <w:t>शथ</w:t>
        <w:br/>
        <w:t>|</w:t>
        <w:br/>
        <w:t>80 | हि</w:t>
        <w:br/>
      </w:r>
    </w:p>
    <w:p>
      <w:r>
        <w:br w:type="page"/>
      </w:r>
    </w:p>
    <w:p>
      <w:r>
        <w:t>--- IMG_7444.txt ---</w:t>
        <w:br/>
      </w:r>
    </w:p>
    <w:p>
      <w:r>
        <w:t>महात्मा जी की जीवनी और उपदेश ] (६</w:t>
        <w:br/>
        <w:br/>
        <w:t>पड़ता है और दृढ़ता से अपना कार्य करता हुआ सफलता</w:t>
        <w:br/>
        <w:t>प्राप्त कर लेता है।</w:t>
        <w:br/>
        <w:br/>
        <w:t>सत्‌-संगी</w:t>
        <w:br/>
        <w:br/>
        <w:t>सत्‌-पुरुष के संग करने वालों को ”सत्‌-संगी” कहते</w:t>
        <w:br/>
        <w:br/>
        <w:t>हैं | जिन महापुरुषों ने तमोगुण और रजोगुण को हटा कर</w:t>
        <w:br/>
        <w:br/>
        <w:t>अपने अन्दर सत्‌ प्रधान बना लिया है उनका समीपत्व प्राप्त</w:t>
        <w:br/>
        <w:br/>
        <w:t>या हर समय उनकी सुधि रखना सत्संगी का कर्त्तव्य</w:t>
        <w:br/>
        <w:br/>
        <w:t>है | यहाँ वह श्रवण और मनन के सहारे अपने मन को ऊँचा</w:t>
        <w:br/>
        <w:br/>
        <w:t>उठाया करता है और साधना के योग्य उसको बनाता है |</w:t>
        <w:br/>
        <w:br/>
        <w:t>अधिकारी</w:t>
        <w:br/>
        <w:br/>
        <w:t>ईश्वर के लिये तड़प होना तथा आत्मिक उन्नति की</w:t>
        <w:br/>
        <w:t>पाहना रखना अधिकारी का लक्षण है । जिसने न तो अभी</w:t>
        <w:br/>
        <w:t>तक किसी को गुरु बनाया है और न कोई साधन किया है</w:t>
        <w:br/>
        <w:t>परन्तु चाहता है कि इस मार्ग में लगूँ उसका नामा 'अधिकारी'</w:t>
        <w:br/>
        <w:t>है | शिक्षक के मिल जाने पर ऐसा मनुष्य साधन में जुट</w:t>
        <w:br/>
        <w:t>पड़ता है और अपना काम बना लेता है ।</w:t>
        <w:br/>
        <w:t>यह सब बातें हमने इसलिये कहीं हैं कि आप लोग</w:t>
        <w:br/>
        <w:t>अपने लिये अन्दाजा लगा सकें कि अभी आप इनमें से किस</w:t>
        <w:br/>
        <w:t>दर्जे पर हैं | आप सब अपने को सत्संगी कहते हैं परन्तु मैं</w:t>
        <w:br/>
        <w:t>सत्संगी उसको समझता हूँ कि जो सन के ग्रहण और असत्‌</w:t>
        <w:br/>
        <w:t>के गुरुमत से काम करे ।</w:t>
        <w:br/>
        <w:t>के त्याग क लिये शिष्य को कहते हैं जो मन-वचन और</w:t>
        <w:br/>
        <w:t>गुरुमत उस ही में चले अपनी समझ से कोई काम</w:t>
        <w:br/>
        <w:t>कर्म से गुरु को आज्ञा मन का इतना जोर है कि प्रत्येक</w:t>
        <w:br/>
        <w:t>न करे | आजकल मनन्‍-मा</w:t>
        <w:br/>
        <w:br/>
      </w:r>
    </w:p>
    <w:p>
      <w:r>
        <w:br w:type="page"/>
      </w:r>
    </w:p>
    <w:p>
      <w:r>
        <w:t>--- IMG_7445.txt ---</w:t>
        <w:br/>
      </w:r>
    </w:p>
    <w:p>
      <w:r>
        <w:t>[ महात्मा जी की जीवनी और उ</w:t>
        <w:br/>
        <w:br/>
        <w:t>हर</w:t>
        <w:br/>
        <w:br/>
        <w:t>रहता जो</w:t>
        <w:br/>
        <w:br/>
        <w:t>बात का इच्छुक रहता है कि हम पे हाँ</w:t>
        <w:br/>
        <w:t>ब तत गुरु बतलावें और हमारी हाँ में हाँ मिल</w:t>
        <w:br/>
        <w:t>ज़रा से भी उसके विरूद्ध न जायें । यदि कोई बात ऐसी ऋ</w:t>
        <w:br/>
        <w:t>दी जावे कि उनकी समझ से ठीक न हो ते हु</w:t>
        <w:br/>
        <w:t>करने को तैयार नहीं होते यह सं मन-मत कह मत लत होने</w:t>
        <w:br/>
        <w:t>मेरे प्यारा | यदि इस सत्सग में सम्मिलित होने.</w:t>
        <w:br/>
        <w:br/>
        <w:t>गरज तुम्हारी इतनी ही है कि आँख बन्द करके शिर 3</w:t>
        <w:br/>
        <w:br/>
        <w:t>नल</w:t>
        <w:br/>
        <w:br/>
        <w:t>लें तो मैं कहूँगा कि तुम अभी मन-मत ही हो जब तक</w:t>
        <w:br/>
        <w:br/>
        <w:t>यहाँ के बाहिरी नियमों को भी पालन न करो, यहीं</w:t>
        <w:br/>
        <w:br/>
        <w:t>सिद्धान्त यह हैं कि निष्कामता के साथ अभ्यास करो</w:t>
        <w:br/>
        <w:t>सबकी सेवा करने को हर समय उद्यत रहो । मनुष्य-माय</w:t>
        <w:br/>
        <w:t>की सेवा करना ही ईश्वर की पूजा है, इसका बड़ा अच्छु</w:t>
        <w:br/>
        <w:t>फल मिलता है। जो सच्चे हृदय से सेवा करता और रेंज</w:t>
        <w:br/>
        <w:t>लेने से बचता है वही परमात्मा का प्यारा बनता है । आ</w:t>
        <w:br/>
        <w:t>लिये कुछ न करो जो कुछ भी तुम्हारा हो दूसरों के लिये हो]:</w:t>
        <w:br/>
        <w:t>लगलिपट के आत्म उन्‍नति कर डालो फिर इस संसार _में</w:t>
        <w:br/>
        <w:t>प्रचार करो | आजकल अन्धकार बहुत छाया हुआ है इसको...</w:t>
        <w:br/>
        <w:t>अपने ज्ञान के प्रकाश से छाँट डालो और भूले-भटके मन सी प</w:t>
        <w:br/>
        <w:t>को ईश्वर की ओर ले जाओ | इस कर्तव्य को ध्यान नम</w:t>
        <w:br/>
        <w:t>रक्‍्खो। परमात्मा ध्यान मेह</w:t>
        <w:br/>
        <w:br/>
        <w:t>परमात्मा तुम्हारी सहायता -करेगा | हर</w:t>
        <w:br/>
        <w:br/>
        <w:t>“ओ३म्‌ शम्‌,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